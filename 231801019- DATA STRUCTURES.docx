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6D697" w14:textId="0ADE8E94" w:rsidR="00B87178" w:rsidRDefault="00B87178" w:rsidP="00B87178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D88FD58" wp14:editId="3D79F5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729044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55467236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2620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72984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014446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53086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9205977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421743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4753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D88C4" id="Group 4" o:spid="_x0000_s1026" style="position:absolute;margin-left:0;margin-top:0;width:595.5pt;height:842.25pt;z-index:-25162547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">
                  <v:imagedata r:id="rId10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">
                  <v:imagedata r:id="rId11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">
                  <v:imagedata r:id="rId12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">
                  <v:imagedata r:id="rId13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">
                  <v:imagedata r:id="rId14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62334CD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FAD5D10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8D7F852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05E1C8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157976D5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FD092A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2F972999" w14:textId="77777777" w:rsidR="00B87178" w:rsidRDefault="00B87178" w:rsidP="00B87178">
      <w:pPr>
        <w:pStyle w:val="BodyText"/>
        <w:spacing w:before="3"/>
        <w:rPr>
          <w:rFonts w:ascii="Times New Roman"/>
          <w:sz w:val="27"/>
        </w:rPr>
      </w:pPr>
    </w:p>
    <w:p w14:paraId="5523A214" w14:textId="77777777" w:rsidR="00B87178" w:rsidRDefault="00B87178" w:rsidP="00B87178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530DCEC1" w14:textId="77777777" w:rsidR="00B87178" w:rsidRDefault="00B87178" w:rsidP="00B87178">
      <w:pPr>
        <w:pStyle w:val="BodyText"/>
        <w:spacing w:before="9"/>
        <w:rPr>
          <w:rFonts w:ascii="Trebuchet MS"/>
          <w:sz w:val="45"/>
        </w:rPr>
      </w:pPr>
    </w:p>
    <w:p w14:paraId="53C194C2" w14:textId="77777777" w:rsidR="00B87178" w:rsidRDefault="00B87178" w:rsidP="00B87178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4474BDBA" w14:textId="77777777" w:rsidR="00B87178" w:rsidRDefault="00B87178" w:rsidP="00B87178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4D9F6DF3" w14:textId="77777777" w:rsidR="00B87178" w:rsidRDefault="00B87178" w:rsidP="00B87178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849D3E6" w14:textId="77777777" w:rsidR="00B87178" w:rsidRDefault="00B87178" w:rsidP="00B87178">
      <w:p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4353097A" w14:textId="77777777" w:rsidR="00B87178" w:rsidRDefault="00B87178" w:rsidP="00B87178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39F6EF3" w14:textId="77777777" w:rsidR="00B87178" w:rsidRDefault="00B87178" w:rsidP="00B87178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7670541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E57D5B2" w14:textId="77777777" w:rsidR="00B87178" w:rsidRDefault="00B87178" w:rsidP="00B87178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30EBCA" wp14:editId="26D268B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DC91" w14:textId="77777777" w:rsidR="00B87178" w:rsidRDefault="00B87178" w:rsidP="00B87178">
      <w:pPr>
        <w:pStyle w:val="BodyText"/>
        <w:rPr>
          <w:rFonts w:ascii="Cambria"/>
          <w:b/>
          <w:sz w:val="28"/>
        </w:rPr>
      </w:pPr>
    </w:p>
    <w:p w14:paraId="1AF3646B" w14:textId="77777777" w:rsidR="00B87178" w:rsidRDefault="00B87178" w:rsidP="00B87178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06602A2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23CCB84" w14:textId="77777777" w:rsidR="00B87178" w:rsidRDefault="00B87178" w:rsidP="00B87178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B87178" w14:paraId="7316DD4A" w14:textId="77777777" w:rsidTr="002000EE">
        <w:trPr>
          <w:trHeight w:val="1321"/>
        </w:trPr>
        <w:tc>
          <w:tcPr>
            <w:tcW w:w="9208" w:type="dxa"/>
          </w:tcPr>
          <w:p w14:paraId="61586224" w14:textId="77777777" w:rsidR="00B87178" w:rsidRDefault="00B87178" w:rsidP="002000EE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16B9DB18" w14:textId="77777777" w:rsidR="00B87178" w:rsidRDefault="00B87178" w:rsidP="002000EE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B87178" w14:paraId="269C2639" w14:textId="77777777" w:rsidTr="002000EE">
        <w:trPr>
          <w:trHeight w:val="707"/>
        </w:trPr>
        <w:tc>
          <w:tcPr>
            <w:tcW w:w="9208" w:type="dxa"/>
          </w:tcPr>
          <w:p w14:paraId="4F345B37" w14:textId="77777777" w:rsidR="00B87178" w:rsidRDefault="00B87178" w:rsidP="002000EE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4F7318F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D92C2A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2418C14" w14:textId="37F0F2DA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B6C2743" wp14:editId="2143A9DA">
                <wp:simplePos x="0" y="0"/>
                <wp:positionH relativeFrom="page">
                  <wp:posOffset>906780</wp:posOffset>
                </wp:positionH>
                <wp:positionV relativeFrom="paragraph">
                  <wp:posOffset>167640</wp:posOffset>
                </wp:positionV>
                <wp:extent cx="5803265" cy="2564765"/>
                <wp:effectExtent l="0" t="0" r="26035" b="26035"/>
                <wp:wrapTopAndBottom/>
                <wp:docPr id="81029536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3922334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9364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00932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7826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835"/>
                            <a:ext cx="467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49D7C" w14:textId="7F6A9940" w:rsidR="00B87178" w:rsidRPr="00B87178" w:rsidRDefault="00B87178" w:rsidP="00B87178">
                              <w:pPr>
                                <w:spacing w:line="355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</w:t>
                              </w:r>
                              <w:r w:rsidRPr="00B87178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BALAJI VENKATESH.K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9368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82817" w14:textId="77777777" w:rsidR="00B87178" w:rsidRDefault="00B87178" w:rsidP="00B87178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41673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1534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F567" w14:textId="4A394F0F" w:rsidR="00B87178" w:rsidRPr="00B87178" w:rsidRDefault="00B87178" w:rsidP="00B87178">
                              <w:pPr>
                                <w:spacing w:line="381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         </w:t>
                              </w:r>
                              <w:r w:rsidRPr="00B87178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2116231801019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0416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999C7" w14:textId="188AC2EB" w:rsidR="00B87178" w:rsidRDefault="00B87178" w:rsidP="00B87178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B.TECH-AIDS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388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9DBB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3947D2D2" w14:textId="77777777" w:rsidR="00B87178" w:rsidRDefault="00B87178" w:rsidP="00B87178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136F8B7F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90657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858" y="2906"/>
                            <a:ext cx="5277" cy="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833B" w14:textId="79AF3973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 w14:paraId="618A1411" w14:textId="796404CF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 w14:paraId="244AC211" w14:textId="77777777" w:rsidR="00B87178" w:rsidRP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C2743" id="Group 3" o:spid="_x0000_s1026" style="position:absolute;margin-left:71.4pt;margin-top:13.2pt;width:456.95pt;height:201.95pt;z-index:-251624448;mso-position-horizontal-relative:page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">
                <v:rect id="Rectangle 14" o:spid="_x0000_s1027" style="position:absolute;left:1427;top:266;width:913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" filled="f" stroked="f">
                  <v:textbox inset="0,0,0,0">
                    <w:txbxContent>
                      <w:p w14:paraId="2EA00932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835;width:467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" filled="f" stroked="f">
                  <v:textbox inset="0,0,0,0">
                    <w:txbxContent>
                      <w:p w14:paraId="6D549D7C" w14:textId="7F6A9940" w:rsidR="00B87178" w:rsidRPr="00B87178" w:rsidRDefault="00B87178" w:rsidP="00B87178">
                        <w:pPr>
                          <w:spacing w:line="355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</w:t>
                        </w:r>
                        <w:r w:rsidRPr="00B87178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BALAJI VENKATESH.K 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" filled="f" stroked="f">
                  <v:textbox inset="0,0,0,0">
                    <w:txbxContent>
                      <w:p w14:paraId="15D82817" w14:textId="77777777" w:rsidR="00B87178" w:rsidRDefault="00B87178" w:rsidP="00B87178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457;top:1534;width:46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" filled="f" stroked="f">
                  <v:textbox inset="0,0,0,0">
                    <w:txbxContent>
                      <w:p w14:paraId="69D5F567" w14:textId="4A394F0F" w:rsidR="00B87178" w:rsidRPr="00B87178" w:rsidRDefault="00B87178" w:rsidP="00B87178">
                        <w:pPr>
                          <w:spacing w:line="381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         </w:t>
                        </w:r>
                        <w:r w:rsidRPr="00B87178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2116231801019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" filled="f" stroked="f">
                  <v:textbox inset="0,0,0,0">
                    <w:txbxContent>
                      <w:p w14:paraId="03A999C7" w14:textId="188AC2EB" w:rsidR="00B87178" w:rsidRDefault="00B87178" w:rsidP="00B87178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B.TECH-AIDS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" filled="f" stroked="f">
                  <v:textbox inset="0,0,0,0">
                    <w:txbxContent>
                      <w:p w14:paraId="07789DBB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3947D2D2" w14:textId="77777777" w:rsidR="00B87178" w:rsidRDefault="00B87178" w:rsidP="00B87178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136F8B7F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3858;top:2906;width:5277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" filled="f" stroked="f">
                  <v:textbox inset="0,0,0,0">
                    <w:txbxContent>
                      <w:p w14:paraId="485A833B" w14:textId="79AF3973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 w14:paraId="618A1411" w14:textId="796404CF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 w14:paraId="244AC211" w14:textId="77777777" w:rsidR="00B87178" w:rsidRP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7C331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340" w:right="760" w:bottom="280" w:left="1080" w:header="720" w:footer="720" w:gutter="0"/>
          <w:cols w:space="720"/>
        </w:sectPr>
      </w:pPr>
    </w:p>
    <w:p w14:paraId="39F8062B" w14:textId="77777777" w:rsidR="00B87178" w:rsidRDefault="00B87178" w:rsidP="00B87178">
      <w:pPr>
        <w:pStyle w:val="BodyText"/>
        <w:spacing w:before="6"/>
        <w:rPr>
          <w:rFonts w:ascii="Cambria"/>
          <w:b/>
          <w:sz w:val="2"/>
        </w:rPr>
      </w:pPr>
    </w:p>
    <w:p w14:paraId="7B117184" w14:textId="57D6DDD2" w:rsidR="00B87178" w:rsidRDefault="00B87178" w:rsidP="00B87178">
      <w:pPr>
        <w:pStyle w:val="BodyText"/>
        <w:spacing w:line="20" w:lineRule="exact"/>
        <w:ind w:left="320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F2AE66B" wp14:editId="48FAC7FC">
                <wp:extent cx="5769610" cy="12700"/>
                <wp:effectExtent l="3175" t="3175" r="0" b="3175"/>
                <wp:docPr id="7726438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Pr id="136050007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5B6EB" id="Group 2" o:spid="_x0000_s1026" style="width:454.3pt;height:1pt;mso-position-horizontal-relative:char;mso-position-vertical-relative:line" coordsize="90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">
                <v:rect id="Rectangle 3" o:spid="_x0000_s1027" style="position:absolute;width:908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" fillcolor="#d9d9d9" stroked="f"/>
                <w10:anchorlock/>
              </v:group>
            </w:pict>
          </mc:Fallback>
        </mc:AlternateContent>
      </w:r>
    </w:p>
    <w:p w14:paraId="673CC33F" w14:textId="77777777" w:rsidR="00B87178" w:rsidRDefault="00B87178" w:rsidP="00B87178">
      <w:pPr>
        <w:spacing w:line="20" w:lineRule="exact"/>
        <w:rPr>
          <w:rFonts w:ascii="Cambria"/>
          <w:sz w:val="2"/>
        </w:r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211B301D" w14:textId="77777777" w:rsidR="00B87178" w:rsidRDefault="00B87178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2B1195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C9DC4EB" w14:textId="77777777" w:rsidR="00B87178" w:rsidRDefault="00B87178" w:rsidP="00B87178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B87178" w14:paraId="16C597C5" w14:textId="77777777" w:rsidTr="002000EE">
        <w:trPr>
          <w:trHeight w:val="731"/>
        </w:trPr>
        <w:tc>
          <w:tcPr>
            <w:tcW w:w="2151" w:type="dxa"/>
          </w:tcPr>
          <w:p w14:paraId="2B985B2A" w14:textId="77777777" w:rsidR="00B87178" w:rsidRDefault="00B87178" w:rsidP="002000EE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0EEE3466" w14:textId="77777777" w:rsidR="00B87178" w:rsidRDefault="00B87178" w:rsidP="002000EE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35CF43C" w14:textId="77777777" w:rsidR="00B87178" w:rsidRDefault="00B87178" w:rsidP="002000EE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0129112" w14:textId="77777777" w:rsidR="00B87178" w:rsidRDefault="00B87178" w:rsidP="002000EE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635408E6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9E64396" w14:textId="77777777" w:rsidR="00B87178" w:rsidRDefault="00B87178" w:rsidP="002000EE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01BBA56A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87178" w14:paraId="07258F22" w14:textId="77777777" w:rsidTr="002000EE">
        <w:trPr>
          <w:trHeight w:val="486"/>
        </w:trPr>
        <w:tc>
          <w:tcPr>
            <w:tcW w:w="2151" w:type="dxa"/>
          </w:tcPr>
          <w:p w14:paraId="355C2641" w14:textId="77777777" w:rsidR="00B87178" w:rsidRDefault="00B87178" w:rsidP="002000EE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2B34533F" w14:textId="77777777" w:rsidR="00B87178" w:rsidRDefault="00B87178" w:rsidP="002000EE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116A643E" w14:textId="77777777" w:rsidR="00B87178" w:rsidRDefault="00B87178" w:rsidP="002000EE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39945586" w14:textId="77777777" w:rsidR="00B87178" w:rsidRDefault="00B87178" w:rsidP="002000EE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AA1B599" w14:textId="77777777" w:rsidR="00B87178" w:rsidRDefault="00B87178" w:rsidP="002000EE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78C05FBB" w14:textId="77777777" w:rsidR="00B87178" w:rsidRDefault="00B87178" w:rsidP="002000EE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6F0CB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EAD077B" w14:textId="77777777" w:rsidR="00B87178" w:rsidRDefault="00B87178" w:rsidP="00B8717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B87178" w14:paraId="2395F6FF" w14:textId="77777777" w:rsidTr="002000EE">
        <w:trPr>
          <w:trHeight w:val="481"/>
        </w:trPr>
        <w:tc>
          <w:tcPr>
            <w:tcW w:w="9344" w:type="dxa"/>
            <w:gridSpan w:val="2"/>
          </w:tcPr>
          <w:p w14:paraId="6F04BB65" w14:textId="77777777" w:rsidR="00B87178" w:rsidRDefault="00B87178" w:rsidP="002000EE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B87178" w14:paraId="21D10448" w14:textId="77777777" w:rsidTr="002000EE">
        <w:trPr>
          <w:trHeight w:val="457"/>
        </w:trPr>
        <w:tc>
          <w:tcPr>
            <w:tcW w:w="1138" w:type="dxa"/>
          </w:tcPr>
          <w:p w14:paraId="4B315E4A" w14:textId="77777777" w:rsidR="00B87178" w:rsidRDefault="00B87178" w:rsidP="002000EE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FFB2BED" w14:textId="77777777" w:rsidR="00B87178" w:rsidRDefault="00B87178" w:rsidP="002000EE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B87178" w14:paraId="41E46029" w14:textId="77777777" w:rsidTr="002000EE">
        <w:trPr>
          <w:trHeight w:val="537"/>
        </w:trPr>
        <w:tc>
          <w:tcPr>
            <w:tcW w:w="1138" w:type="dxa"/>
          </w:tcPr>
          <w:p w14:paraId="6A9E082F" w14:textId="77777777" w:rsidR="00B87178" w:rsidRDefault="00B87178" w:rsidP="002000EE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4BACDE99" w14:textId="77777777" w:rsidR="00B87178" w:rsidRDefault="00B87178" w:rsidP="002000EE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D604AD3" w14:textId="77777777" w:rsidTr="002000EE">
        <w:trPr>
          <w:trHeight w:val="536"/>
        </w:trPr>
        <w:tc>
          <w:tcPr>
            <w:tcW w:w="1138" w:type="dxa"/>
          </w:tcPr>
          <w:p w14:paraId="7149D0CB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37DBFC06" w14:textId="77777777" w:rsidR="00B87178" w:rsidRDefault="00B87178" w:rsidP="002000EE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3CC9C75" w14:textId="77777777" w:rsidTr="002000EE">
        <w:trPr>
          <w:trHeight w:val="714"/>
        </w:trPr>
        <w:tc>
          <w:tcPr>
            <w:tcW w:w="1138" w:type="dxa"/>
          </w:tcPr>
          <w:p w14:paraId="42232F8F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5AE44F8C" w14:textId="77777777" w:rsidR="00B87178" w:rsidRDefault="00B87178" w:rsidP="002000EE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B87178" w14:paraId="014B8244" w14:textId="77777777" w:rsidTr="002000EE">
        <w:trPr>
          <w:trHeight w:val="534"/>
        </w:trPr>
        <w:tc>
          <w:tcPr>
            <w:tcW w:w="1138" w:type="dxa"/>
          </w:tcPr>
          <w:p w14:paraId="5B9AEBE0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6157D321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B87178" w14:paraId="0A80AEFA" w14:textId="77777777" w:rsidTr="002000EE">
        <w:trPr>
          <w:trHeight w:val="536"/>
        </w:trPr>
        <w:tc>
          <w:tcPr>
            <w:tcW w:w="1138" w:type="dxa"/>
          </w:tcPr>
          <w:p w14:paraId="48D1260C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1AAD6ECF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B87178" w14:paraId="34F00DCB" w14:textId="77777777" w:rsidTr="002000EE">
        <w:trPr>
          <w:trHeight w:val="714"/>
        </w:trPr>
        <w:tc>
          <w:tcPr>
            <w:tcW w:w="1138" w:type="dxa"/>
          </w:tcPr>
          <w:p w14:paraId="05C57402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03001346" w14:textId="77777777" w:rsidR="00B87178" w:rsidRDefault="00B87178" w:rsidP="002000EE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B87178" w14:paraId="4BF72021" w14:textId="77777777" w:rsidTr="002000EE">
        <w:trPr>
          <w:trHeight w:val="536"/>
        </w:trPr>
        <w:tc>
          <w:tcPr>
            <w:tcW w:w="1138" w:type="dxa"/>
          </w:tcPr>
          <w:p w14:paraId="784DE269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5EF3D9CB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B87178" w14:paraId="44771F89" w14:textId="77777777" w:rsidTr="002000EE">
        <w:trPr>
          <w:trHeight w:val="534"/>
        </w:trPr>
        <w:tc>
          <w:tcPr>
            <w:tcW w:w="1138" w:type="dxa"/>
          </w:tcPr>
          <w:p w14:paraId="62987498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0DBDC68F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487C0C53" w14:textId="77777777" w:rsidTr="002000EE">
        <w:trPr>
          <w:trHeight w:val="536"/>
        </w:trPr>
        <w:tc>
          <w:tcPr>
            <w:tcW w:w="1138" w:type="dxa"/>
          </w:tcPr>
          <w:p w14:paraId="29019E77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3E2910F3" w14:textId="77777777" w:rsidR="00B87178" w:rsidRDefault="00B87178" w:rsidP="002000EE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B87178" w14:paraId="560A7B19" w14:textId="77777777" w:rsidTr="002000EE">
        <w:trPr>
          <w:trHeight w:val="536"/>
        </w:trPr>
        <w:tc>
          <w:tcPr>
            <w:tcW w:w="1138" w:type="dxa"/>
          </w:tcPr>
          <w:p w14:paraId="59F1A205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25E179CD" w14:textId="77777777" w:rsidR="00B87178" w:rsidRDefault="00B87178" w:rsidP="002000EE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6B714F42" w14:textId="77777777" w:rsidTr="002000EE">
        <w:trPr>
          <w:trHeight w:val="531"/>
        </w:trPr>
        <w:tc>
          <w:tcPr>
            <w:tcW w:w="1138" w:type="dxa"/>
          </w:tcPr>
          <w:p w14:paraId="6B214ED0" w14:textId="77777777" w:rsidR="00B87178" w:rsidRDefault="00B87178" w:rsidP="002000EE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7D96E81" w14:textId="77777777" w:rsidR="00B87178" w:rsidRDefault="00B87178" w:rsidP="002000EE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B87178" w14:paraId="4406D020" w14:textId="77777777" w:rsidTr="002000EE">
        <w:trPr>
          <w:trHeight w:val="537"/>
        </w:trPr>
        <w:tc>
          <w:tcPr>
            <w:tcW w:w="1138" w:type="dxa"/>
          </w:tcPr>
          <w:p w14:paraId="74FA95AD" w14:textId="77777777" w:rsidR="00B87178" w:rsidRDefault="00B87178" w:rsidP="002000EE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4C4D140B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B87178" w14:paraId="0193A00A" w14:textId="77777777" w:rsidTr="002000EE">
        <w:trPr>
          <w:trHeight w:val="536"/>
        </w:trPr>
        <w:tc>
          <w:tcPr>
            <w:tcW w:w="1138" w:type="dxa"/>
          </w:tcPr>
          <w:p w14:paraId="546B253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2D7F23F8" w14:textId="77777777" w:rsidR="00B87178" w:rsidRDefault="00B87178" w:rsidP="002000EE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B87178" w14:paraId="6F132CF9" w14:textId="77777777" w:rsidTr="002000EE">
        <w:trPr>
          <w:trHeight w:val="534"/>
        </w:trPr>
        <w:tc>
          <w:tcPr>
            <w:tcW w:w="1138" w:type="dxa"/>
          </w:tcPr>
          <w:p w14:paraId="176F42ED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226746C8" w14:textId="77777777" w:rsidR="00B87178" w:rsidRDefault="00B87178" w:rsidP="002000EE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B87178" w14:paraId="0D778933" w14:textId="77777777" w:rsidTr="002000EE">
        <w:trPr>
          <w:trHeight w:val="536"/>
        </w:trPr>
        <w:tc>
          <w:tcPr>
            <w:tcW w:w="1138" w:type="dxa"/>
          </w:tcPr>
          <w:p w14:paraId="4DB14B7F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5AA331C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B87178" w14:paraId="23C96819" w14:textId="77777777" w:rsidTr="002000EE">
        <w:trPr>
          <w:trHeight w:val="534"/>
        </w:trPr>
        <w:tc>
          <w:tcPr>
            <w:tcW w:w="1138" w:type="dxa"/>
          </w:tcPr>
          <w:p w14:paraId="3DD71CB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0075018E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B87178" w14:paraId="6E9CBB74" w14:textId="77777777" w:rsidTr="002000EE">
        <w:trPr>
          <w:trHeight w:val="716"/>
        </w:trPr>
        <w:tc>
          <w:tcPr>
            <w:tcW w:w="1138" w:type="dxa"/>
          </w:tcPr>
          <w:p w14:paraId="00AB53D0" w14:textId="77777777" w:rsidR="00B87178" w:rsidRDefault="00B87178" w:rsidP="002000EE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47BB118A" w14:textId="77777777" w:rsidR="00B87178" w:rsidRDefault="00B87178" w:rsidP="002000EE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DD0367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C57D1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E5BE4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64F1986" w14:textId="4F2E98F3" w:rsidR="00B87178" w:rsidRDefault="00B87178" w:rsidP="00B87178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D66FBD" wp14:editId="6794B69D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5"/>
                <wp:effectExtent l="3175" t="0" r="0" b="0"/>
                <wp:wrapTopAndBottom/>
                <wp:docPr id="19054747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7612" w14:textId="77777777" w:rsidR="00B87178" w:rsidRDefault="00B87178" w:rsidP="00B87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66FBD" id="Rectangle 1" o:spid="_x0000_s1035" style="position:absolute;margin-left:70pt;margin-top:9.15pt;width:454.25pt;height: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" fillcolor="#d9d9d9" stroked="f">
                <v:textbox>
                  <w:txbxContent>
                    <w:p w14:paraId="091D7612" w14:textId="77777777" w:rsidR="00B87178" w:rsidRDefault="00B87178" w:rsidP="00B87178"/>
                  </w:txbxContent>
                </v:textbox>
                <w10:wrap type="topAndBottom" anchorx="page"/>
              </v:rect>
            </w:pict>
          </mc:Fallback>
        </mc:AlternateContent>
      </w:r>
    </w:p>
    <w:p w14:paraId="03931A13" w14:textId="77777777" w:rsidR="00B87178" w:rsidRDefault="00B87178" w:rsidP="00B87178">
      <w:pPr>
        <w:rPr>
          <w:rFonts w:ascii="Cambria"/>
          <w:sz w:val="12"/>
        </w:rPr>
        <w:sectPr w:rsidR="00B87178" w:rsidSect="00B87178">
          <w:pgSz w:w="11920" w:h="16860"/>
          <w:pgMar w:top="1320" w:right="760" w:bottom="280" w:left="1080" w:header="720" w:footer="720" w:gutter="0"/>
          <w:cols w:space="720"/>
        </w:sectPr>
      </w:pPr>
    </w:p>
    <w:p w14:paraId="3D5C1010" w14:textId="77777777" w:rsidR="00B87178" w:rsidRDefault="00B87178" w:rsidP="00B87178">
      <w:pPr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0FE1026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625823B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B87178" w14:paraId="167DAC89" w14:textId="77777777" w:rsidTr="002000EE">
        <w:trPr>
          <w:trHeight w:val="637"/>
        </w:trPr>
        <w:tc>
          <w:tcPr>
            <w:tcW w:w="1128" w:type="dxa"/>
          </w:tcPr>
          <w:p w14:paraId="2801EB59" w14:textId="77777777" w:rsidR="00B87178" w:rsidRDefault="00B87178" w:rsidP="002000E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CAE8DF8" w14:textId="77777777" w:rsidR="00B87178" w:rsidRDefault="00B87178" w:rsidP="002000EE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7F895EB9" w14:textId="77777777" w:rsidR="00B87178" w:rsidRDefault="00B87178" w:rsidP="002000EE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5403D452" w14:textId="77777777" w:rsidR="00B87178" w:rsidRDefault="00B87178" w:rsidP="002000EE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31F52408" w14:textId="77777777" w:rsidR="00B87178" w:rsidRDefault="00B87178" w:rsidP="002000EE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2474235F" w14:textId="77777777" w:rsidR="00B87178" w:rsidRDefault="00B87178" w:rsidP="002000EE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B87178" w14:paraId="5CDBF18B" w14:textId="77777777" w:rsidTr="002000EE">
        <w:trPr>
          <w:trHeight w:val="568"/>
        </w:trPr>
        <w:tc>
          <w:tcPr>
            <w:tcW w:w="1128" w:type="dxa"/>
          </w:tcPr>
          <w:p w14:paraId="6E50C002" w14:textId="77777777" w:rsidR="00B87178" w:rsidRDefault="00B87178" w:rsidP="002000EE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2AE30E6E" w14:textId="77777777" w:rsidR="00B87178" w:rsidRDefault="00B87178" w:rsidP="002000EE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63AD559F" w14:textId="77777777" w:rsidR="00B87178" w:rsidRDefault="00B87178" w:rsidP="002000EE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0BBA8F6E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1D1A33" w14:textId="77777777" w:rsidR="00B87178" w:rsidRDefault="00B87178" w:rsidP="002000EE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A82C295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56FC6D7" w14:textId="77777777" w:rsidR="00B87178" w:rsidRDefault="00B87178" w:rsidP="002000EE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1C2BF17C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CC1B966" w14:textId="77777777" w:rsidTr="002000EE">
        <w:trPr>
          <w:trHeight w:val="566"/>
        </w:trPr>
        <w:tc>
          <w:tcPr>
            <w:tcW w:w="1128" w:type="dxa"/>
          </w:tcPr>
          <w:p w14:paraId="7CCE56FB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12EBD432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C38432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5740EF9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206F331C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5088C0A" w14:textId="77777777" w:rsidR="00B87178" w:rsidRDefault="00B87178" w:rsidP="002000EE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3F157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1D425F6" w14:textId="77777777" w:rsidTr="002000EE">
        <w:trPr>
          <w:trHeight w:val="568"/>
        </w:trPr>
        <w:tc>
          <w:tcPr>
            <w:tcW w:w="1128" w:type="dxa"/>
          </w:tcPr>
          <w:p w14:paraId="1EF24FCE" w14:textId="77777777" w:rsidR="00B87178" w:rsidRDefault="00B87178" w:rsidP="002000EE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50EC4BD4" w14:textId="77777777" w:rsidR="00B87178" w:rsidRDefault="00B87178" w:rsidP="002000EE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1425F47C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F21052D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00D057CF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3C5461D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521F9CEE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EF3CE6" w14:textId="77777777" w:rsidTr="002000EE">
        <w:trPr>
          <w:trHeight w:val="566"/>
        </w:trPr>
        <w:tc>
          <w:tcPr>
            <w:tcW w:w="1128" w:type="dxa"/>
          </w:tcPr>
          <w:p w14:paraId="62C11D7D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25953D6C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6962191F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36A9FA3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C7B2733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B9BBA72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204CAF56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850D63" w14:textId="77777777" w:rsidTr="002000EE">
        <w:trPr>
          <w:trHeight w:val="565"/>
        </w:trPr>
        <w:tc>
          <w:tcPr>
            <w:tcW w:w="1128" w:type="dxa"/>
          </w:tcPr>
          <w:p w14:paraId="4D002868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1A1B0A5B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1A69001B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35C461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2EBB9C6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E6BC2C1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371B4DD1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B832C5" w14:textId="77777777" w:rsidTr="002000EE">
        <w:trPr>
          <w:trHeight w:val="568"/>
        </w:trPr>
        <w:tc>
          <w:tcPr>
            <w:tcW w:w="1128" w:type="dxa"/>
          </w:tcPr>
          <w:p w14:paraId="645F6D39" w14:textId="77777777" w:rsidR="00B87178" w:rsidRDefault="00B87178" w:rsidP="002000EE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3BEE10E1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370A542A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24BB397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D3563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43CAF33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7719ED7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4C51EAB" w14:textId="77777777" w:rsidTr="002000EE">
        <w:trPr>
          <w:trHeight w:val="621"/>
        </w:trPr>
        <w:tc>
          <w:tcPr>
            <w:tcW w:w="1128" w:type="dxa"/>
          </w:tcPr>
          <w:p w14:paraId="0D807421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13F3D12F" w14:textId="77777777" w:rsidR="00B87178" w:rsidRDefault="00B87178" w:rsidP="002000EE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0BACBE9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D18310B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41E67D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D8150E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250AA76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F97D23F" w14:textId="77777777" w:rsidTr="002000EE">
        <w:trPr>
          <w:trHeight w:val="565"/>
        </w:trPr>
        <w:tc>
          <w:tcPr>
            <w:tcW w:w="1128" w:type="dxa"/>
          </w:tcPr>
          <w:p w14:paraId="39365073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73B92C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1F8E3A8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4427195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640C3AE4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43C2DE5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3B987B3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D82AFE1" w14:textId="77777777" w:rsidTr="002000EE">
        <w:trPr>
          <w:trHeight w:val="568"/>
        </w:trPr>
        <w:tc>
          <w:tcPr>
            <w:tcW w:w="1128" w:type="dxa"/>
          </w:tcPr>
          <w:p w14:paraId="4E6963CC" w14:textId="77777777" w:rsidR="00B87178" w:rsidRDefault="00B87178" w:rsidP="002000EE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3C2669B1" w14:textId="77777777" w:rsidR="00B87178" w:rsidRDefault="00B87178" w:rsidP="002000EE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8B18A50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E13DED4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1B583499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1E6934C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25AD898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66812A27" w14:textId="77777777" w:rsidTr="002000EE">
        <w:trPr>
          <w:trHeight w:val="566"/>
        </w:trPr>
        <w:tc>
          <w:tcPr>
            <w:tcW w:w="1128" w:type="dxa"/>
          </w:tcPr>
          <w:p w14:paraId="69A2136B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09CFD10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0493D01E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5A3D40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690B1006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872A871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11B4F755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03D47D2" w14:textId="77777777" w:rsidTr="002000EE">
        <w:trPr>
          <w:trHeight w:val="566"/>
        </w:trPr>
        <w:tc>
          <w:tcPr>
            <w:tcW w:w="1128" w:type="dxa"/>
          </w:tcPr>
          <w:p w14:paraId="043B15C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69C02812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0BCE2923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F0CDB1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B3DBDC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AA531C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2E74C1D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CBD7F80" w14:textId="77777777" w:rsidTr="002000EE">
        <w:trPr>
          <w:trHeight w:val="568"/>
        </w:trPr>
        <w:tc>
          <w:tcPr>
            <w:tcW w:w="1128" w:type="dxa"/>
          </w:tcPr>
          <w:p w14:paraId="59F920A6" w14:textId="77777777" w:rsidR="00B87178" w:rsidRDefault="00B87178" w:rsidP="002000EE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5666695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047A39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0024EC6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394E7F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2947129" w14:textId="77777777" w:rsidR="00B87178" w:rsidRDefault="00B87178" w:rsidP="002000EE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63C5F7BA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409F6C8A" w14:textId="77777777" w:rsidTr="002000EE">
        <w:trPr>
          <w:trHeight w:val="566"/>
        </w:trPr>
        <w:tc>
          <w:tcPr>
            <w:tcW w:w="1128" w:type="dxa"/>
          </w:tcPr>
          <w:p w14:paraId="4CD11EAD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0D92B023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4F7BE7A9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F731A08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DBA845D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774CD5C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36F719A4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EF44F5" w14:textId="77777777" w:rsidTr="002000EE">
        <w:trPr>
          <w:trHeight w:val="568"/>
        </w:trPr>
        <w:tc>
          <w:tcPr>
            <w:tcW w:w="1128" w:type="dxa"/>
          </w:tcPr>
          <w:p w14:paraId="3F13BA4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72DF29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7653E47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B712D4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0FE3F57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74C6777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092A118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D8CB144" w14:textId="77777777" w:rsidTr="002000EE">
        <w:trPr>
          <w:trHeight w:val="565"/>
        </w:trPr>
        <w:tc>
          <w:tcPr>
            <w:tcW w:w="1128" w:type="dxa"/>
          </w:tcPr>
          <w:p w14:paraId="4F352778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53816D6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13D0ED5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2D845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A3AA26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674DDA7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1C6804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FCD0505" w14:textId="77777777" w:rsidTr="002000EE">
        <w:trPr>
          <w:trHeight w:val="569"/>
        </w:trPr>
        <w:tc>
          <w:tcPr>
            <w:tcW w:w="1128" w:type="dxa"/>
          </w:tcPr>
          <w:p w14:paraId="79796F84" w14:textId="77777777" w:rsidR="00B87178" w:rsidRDefault="00B87178" w:rsidP="002000EE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42B817C9" w14:textId="77777777" w:rsidR="00B87178" w:rsidRDefault="00B87178" w:rsidP="002000EE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B75452D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EB89F1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0317BE0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E25728" w14:textId="77777777" w:rsidR="00B87178" w:rsidRDefault="00B87178" w:rsidP="002000EE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463664F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652C0" w14:textId="77777777" w:rsidR="00B87178" w:rsidRDefault="00B87178" w:rsidP="00B87178">
      <w:pPr>
        <w:pStyle w:val="BodyText"/>
        <w:spacing w:before="5"/>
        <w:rPr>
          <w:rFonts w:ascii="Cambria"/>
          <w:b/>
          <w:sz w:val="26"/>
        </w:rPr>
      </w:pPr>
    </w:p>
    <w:p w14:paraId="0FE189F6" w14:textId="77777777" w:rsidR="00B87178" w:rsidRDefault="00B87178" w:rsidP="00B87178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5A765FA8" w14:textId="77777777" w:rsidR="00B87178" w:rsidRDefault="00B87178" w:rsidP="00B87178">
      <w:pPr>
        <w:spacing w:line="278" w:lineRule="auto"/>
        <w:rPr>
          <w:rFonts w:ascii="Cambria"/>
          <w:sz w:val="28"/>
        </w:rPr>
        <w:sectPr w:rsidR="00B87178" w:rsidSect="00B87178">
          <w:headerReference w:type="default" r:id="rId16"/>
          <w:pgSz w:w="11920" w:h="16860"/>
          <w:pgMar w:top="1240" w:right="760" w:bottom="280" w:left="1080" w:header="707" w:footer="0" w:gutter="0"/>
          <w:pgNumType w:start="5"/>
          <w:cols w:space="720"/>
        </w:sectPr>
      </w:pPr>
    </w:p>
    <w:p w14:paraId="0A40A03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C4E9B24" w14:textId="77777777" w:rsidR="00B87178" w:rsidRDefault="00B87178" w:rsidP="00B87178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A3DA877" w14:textId="77777777" w:rsidTr="002000EE">
        <w:trPr>
          <w:trHeight w:val="347"/>
        </w:trPr>
        <w:tc>
          <w:tcPr>
            <w:tcW w:w="1704" w:type="dxa"/>
          </w:tcPr>
          <w:p w14:paraId="1EA2B362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2C88174" w14:textId="77777777" w:rsidR="00B87178" w:rsidRDefault="00B87178" w:rsidP="002000EE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411B2A97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3A74AD4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29277028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6906645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543D4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0637CD0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5C26BED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EB334C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 w14:paraId="2BFC42F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 w14:paraId="07A17F3C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 w14:paraId="599AC62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 w14:paraId="21B1EB6B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A122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5DB12AD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70C59C7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6810BF65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658B863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4A7F359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A2F663D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77201E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BBF1F2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1E1A21B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B8C0C2C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76BBD1A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E6682E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5DB7C6C8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6E51C6B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2412F13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29B7C89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0A9716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151CCE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A2E7005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C28D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6077C59" w14:textId="77777777" w:rsidR="00B87178" w:rsidRDefault="00B87178" w:rsidP="00B87178">
      <w:pPr>
        <w:pStyle w:val="BodyText"/>
        <w:rPr>
          <w:sz w:val="20"/>
        </w:rPr>
      </w:pPr>
    </w:p>
    <w:p w14:paraId="783A3DAB" w14:textId="77777777" w:rsidR="00B87178" w:rsidRDefault="00B87178" w:rsidP="00B87178">
      <w:pPr>
        <w:pStyle w:val="BodyText"/>
        <w:rPr>
          <w:sz w:val="24"/>
        </w:rPr>
      </w:pPr>
    </w:p>
    <w:p w14:paraId="6D5CCA12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1BC1059C" w14:textId="77777777" w:rsidR="00B87178" w:rsidRDefault="00B87178" w:rsidP="00B87178">
      <w:pPr>
        <w:pStyle w:val="BodyText"/>
        <w:rPr>
          <w:rFonts w:ascii="Cambria"/>
          <w:b/>
        </w:rPr>
      </w:pPr>
    </w:p>
    <w:p w14:paraId="5700E8E5" w14:textId="77777777" w:rsidR="00B87178" w:rsidRDefault="00B87178" w:rsidP="00B87178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8F36E02" w14:textId="77777777" w:rsidR="00B87178" w:rsidRDefault="00B87178" w:rsidP="00B87178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DD0343F" w14:textId="77777777" w:rsidR="00B87178" w:rsidRDefault="00B87178" w:rsidP="00B87178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7710F7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6BBD2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1B4512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E3D0AE" w14:textId="77777777" w:rsidR="00B87178" w:rsidRDefault="00B87178" w:rsidP="00B87178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5C979AE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D4DD3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DACB800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461BBBBB" w14:textId="77777777" w:rsidR="00B87178" w:rsidRDefault="00B87178" w:rsidP="00B87178">
      <w:pPr>
        <w:spacing w:line="242" w:lineRule="auto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0FDC5B5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2968341" w14:textId="77777777" w:rsidR="00B87178" w:rsidRDefault="00B87178" w:rsidP="00B87178">
      <w:pPr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333607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CD0CE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775FCB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6C2AA2" w14:textId="77777777" w:rsidR="00B87178" w:rsidRDefault="00B87178" w:rsidP="00B87178">
      <w:pPr>
        <w:pStyle w:val="BodyText"/>
        <w:spacing w:before="9"/>
        <w:rPr>
          <w:rFonts w:ascii="Courier New"/>
          <w:b/>
          <w:sz w:val="20"/>
        </w:rPr>
      </w:pPr>
    </w:p>
    <w:p w14:paraId="34AC46E5" w14:textId="77777777" w:rsidR="00B87178" w:rsidRDefault="00B87178" w:rsidP="00B87178">
      <w:pPr>
        <w:spacing w:before="1" w:line="242" w:lineRule="auto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502881F4" w14:textId="77777777" w:rsidR="00B87178" w:rsidRDefault="00B87178" w:rsidP="00B87178">
      <w:pPr>
        <w:pStyle w:val="BodyText"/>
        <w:spacing w:before="8"/>
        <w:rPr>
          <w:rFonts w:ascii="Courier New"/>
          <w:b/>
          <w:sz w:val="20"/>
        </w:rPr>
      </w:pPr>
    </w:p>
    <w:p w14:paraId="3D0E416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035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4DFA4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885894" w14:textId="77777777" w:rsidR="00B87178" w:rsidRDefault="00B87178" w:rsidP="00B87178">
      <w:pPr>
        <w:pStyle w:val="BodyText"/>
        <w:spacing w:before="10"/>
        <w:rPr>
          <w:rFonts w:ascii="Courier New"/>
          <w:b/>
          <w:sz w:val="20"/>
        </w:rPr>
      </w:pPr>
    </w:p>
    <w:p w14:paraId="53BB023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48514A74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A226BE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74B548B9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B3CB3A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188712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6A7D8C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25F5886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 w14:paraId="5ED3DF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2E3A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57E70A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EB5E0F0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 w14:paraId="628323B0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BFD023C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44B95D6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BFE4A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B366B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 w14:paraId="2B78F72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ADE66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6E1F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7C1B9D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 w14:paraId="2E02407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70289E" w14:textId="77777777" w:rsidR="00B87178" w:rsidRDefault="00B87178" w:rsidP="00B87178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14D2F3E4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E33808" w14:textId="77777777" w:rsidR="00B87178" w:rsidRDefault="00B87178" w:rsidP="00B87178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6E992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ACD5C8" w14:textId="77777777" w:rsidR="00B87178" w:rsidRDefault="00B87178" w:rsidP="00B87178">
      <w:pPr>
        <w:ind w:left="468" w:right="392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569238D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9A77A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AEC1C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F1AB37B" w14:textId="77777777" w:rsidR="00B87178" w:rsidRDefault="00B87178" w:rsidP="00B87178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 w14:paraId="0E642D9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343573F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AD8A9E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9AB8D5C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5B0AF2" w14:textId="77777777" w:rsidR="00B87178" w:rsidRDefault="00B87178" w:rsidP="00B87178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50BFAE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96FE87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FAF758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3DB3B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F250366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001A33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F9EE92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7F421AEC" w14:textId="77777777" w:rsidR="00B87178" w:rsidRDefault="00B87178" w:rsidP="00B87178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0FBF4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452AD8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C60C75" w14:textId="77777777" w:rsidR="00B87178" w:rsidRDefault="00B87178" w:rsidP="00B87178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3D8A82B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9B82DEC" w14:textId="77777777" w:rsidR="00B87178" w:rsidRDefault="00B87178" w:rsidP="00B87178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39C6885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F74E" w14:textId="77777777" w:rsidR="00B87178" w:rsidRDefault="00B87178" w:rsidP="00B87178">
      <w:pPr>
        <w:spacing w:line="242" w:lineRule="auto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25E4175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5F702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A5EF1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550163" w14:textId="77777777" w:rsidR="00B87178" w:rsidRDefault="00B87178" w:rsidP="00B87178">
      <w:pPr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0323059D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9B18EC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6617FB1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096F29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1FA59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1C51FD22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C7CA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1EC539F8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F4DB1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2A5A70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806142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C3F2C9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E9ED80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ED254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 w14:paraId="35FA789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F1947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2D9A8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C0F4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 w14:paraId="3682484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1B4B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1DA5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D6C872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8992D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33D270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278D0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27591A7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059C69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F24438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3F86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 w14:paraId="291700D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88F28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ACC1F0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CDF84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 w14:paraId="1FBA74E4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F2312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77E0D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04F9CF2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8D01B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2873DD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5D41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9AC22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A7CA8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1251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CE54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1288BB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854DC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F0509C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56071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125BD7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85F70C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 w14:paraId="30773B6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 w14:paraId="692F54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CE9FB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D334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923C10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170DAD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 w14:paraId="457473D9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F8D290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56C635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2BBA0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 w14:paraId="6A8B711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7E1FB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3B93E80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393CF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12E5D510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62B72C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BDFC77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F4D5E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5BF1AC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F72CA3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460DE" w14:textId="77777777" w:rsidR="00B87178" w:rsidRDefault="00B87178" w:rsidP="00B87178">
      <w:pPr>
        <w:pStyle w:val="BodyText"/>
        <w:rPr>
          <w:rFonts w:ascii="Courier New"/>
          <w:b/>
          <w:sz w:val="21"/>
        </w:rPr>
      </w:pPr>
    </w:p>
    <w:p w14:paraId="15C50A2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 w14:paraId="43243EF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910CD5" w14:textId="77777777" w:rsidR="00B87178" w:rsidRDefault="00B87178" w:rsidP="00B87178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7A625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7BFBEB8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A86F78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 w14:paraId="76D1CD8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C6A0B0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40F6877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E275F9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78C07B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0FDC3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5808F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0D6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 w14:paraId="7E8A9B1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66D1867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24DE6E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9F40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156DAA2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268A84" w14:textId="77777777" w:rsidR="00B87178" w:rsidRDefault="00B87178" w:rsidP="00B87178">
      <w:pPr>
        <w:pStyle w:val="BodyText"/>
        <w:spacing w:before="11"/>
        <w:rPr>
          <w:rFonts w:ascii="Courier New"/>
          <w:b/>
          <w:sz w:val="20"/>
        </w:rPr>
      </w:pPr>
    </w:p>
    <w:p w14:paraId="009CC1B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8BF980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0938915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2BEC63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6218823E" w14:textId="77777777" w:rsidR="00B87178" w:rsidRDefault="00B87178" w:rsidP="00B87178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4978CF" w14:textId="77777777" w:rsidR="00B87178" w:rsidRDefault="00B87178" w:rsidP="00B87178">
      <w:pPr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AAC99C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9550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D3652F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81ABCE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CCDF13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296C5D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 w14:paraId="0D310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E3B738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CC93E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530125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35FEECA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58891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98FD25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 w14:paraId="6D84C95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A2CECD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887C79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015F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7BC0259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6E34F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F1F8C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40E12A4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20C78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99374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8D76FF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 w14:paraId="0BEFF3E9" w14:textId="77777777" w:rsidR="00B87178" w:rsidRDefault="00B87178" w:rsidP="00B87178">
      <w:pPr>
        <w:ind w:left="468" w:right="64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0F6CF190" w14:textId="77777777" w:rsidR="00B87178" w:rsidRDefault="00B87178" w:rsidP="00B87178">
      <w:pPr>
        <w:ind w:left="468" w:right="30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617BD277" w14:textId="77777777" w:rsidR="00B87178" w:rsidRDefault="00B87178" w:rsidP="00B87178">
      <w:pPr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6645FF10" w14:textId="77777777" w:rsidR="00B87178" w:rsidRDefault="00B87178" w:rsidP="00B87178">
      <w:pPr>
        <w:ind w:left="468" w:right="366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656EEDE" w14:textId="77777777" w:rsidR="00B87178" w:rsidRDefault="00B87178" w:rsidP="00B87178">
      <w:pPr>
        <w:spacing w:line="242" w:lineRule="auto"/>
        <w:ind w:left="468" w:right="543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 w14:paraId="70167D4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 w14:paraId="29D0392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2E31E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6B3DAB2F" w14:textId="77777777" w:rsidR="00B87178" w:rsidRDefault="00B87178" w:rsidP="00B87178">
      <w:pPr>
        <w:ind w:left="468" w:right="140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7DD075C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57033C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2C804871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5067F263" w14:textId="77777777" w:rsidR="00B87178" w:rsidRDefault="00B87178" w:rsidP="00B87178">
      <w:pPr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ECAA9E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7FE549B3" w14:textId="77777777" w:rsidR="00B87178" w:rsidRDefault="00B87178" w:rsidP="00B87178">
      <w:pPr>
        <w:ind w:left="468" w:right="51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 w14:paraId="1A49541C" w14:textId="77777777" w:rsidR="00B87178" w:rsidRDefault="00B87178" w:rsidP="00B87178">
      <w:pPr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A2C883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6972A236" w14:textId="77777777" w:rsidR="00B87178" w:rsidRDefault="00B87178" w:rsidP="00B87178">
      <w:pPr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6DC5D199" w14:textId="77777777" w:rsidR="00B87178" w:rsidRDefault="00B87178" w:rsidP="00B87178">
      <w:pPr>
        <w:ind w:left="468" w:right="8212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5906CE92" w14:textId="77777777" w:rsidR="00B87178" w:rsidRDefault="00B87178" w:rsidP="00B87178">
      <w:pPr>
        <w:ind w:left="468" w:right="253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 w14:paraId="752F97C5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DDE4D83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 w14:paraId="145078A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6E306A63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6E571E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6E10FD2D" w14:textId="77777777" w:rsidR="00B87178" w:rsidRDefault="00B87178" w:rsidP="00B87178">
      <w:pPr>
        <w:spacing w:line="242" w:lineRule="auto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1CCD9B0A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16C1937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1B441FD8" w14:textId="77777777" w:rsidR="00B87178" w:rsidRDefault="00B87178" w:rsidP="00B87178">
      <w:pPr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1F86577F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FD7552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02EBF92B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1C29B4C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11CC80B1" w14:textId="77777777" w:rsidR="00B87178" w:rsidRDefault="00B87178" w:rsidP="00B87178">
      <w:pPr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6D71B4C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3E3041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29E85" w14:textId="77777777" w:rsidR="00B87178" w:rsidRDefault="00B87178" w:rsidP="00B87178">
      <w:pPr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689836C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27A1755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DE3B6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2B7569B3" w14:textId="77777777" w:rsidR="00B87178" w:rsidRDefault="00B87178" w:rsidP="00B87178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108277E" wp14:editId="60E0060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4D4CA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441E48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2D4A5BEA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0D5350AC" wp14:editId="504A9712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CD9" w14:textId="77777777" w:rsidR="00B87178" w:rsidRDefault="00B87178" w:rsidP="00B87178">
      <w:pPr>
        <w:rPr>
          <w:rFonts w:ascii="Cambria"/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54D1D4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3B02B507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58927D68" wp14:editId="06E1DFE4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B4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FA2A58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DB5D548" w14:textId="77777777" w:rsidR="00B87178" w:rsidRDefault="00B87178" w:rsidP="00B87178">
      <w:pPr>
        <w:pStyle w:val="BodyText"/>
        <w:spacing w:before="2"/>
        <w:rPr>
          <w:rFonts w:ascii="Cambria"/>
          <w:b/>
          <w:sz w:val="23"/>
        </w:rPr>
      </w:pPr>
    </w:p>
    <w:p w14:paraId="43C41AC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544F6D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1BDDA0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3E4A7E8" w14:textId="77777777" w:rsidTr="002000EE">
        <w:trPr>
          <w:trHeight w:val="348"/>
        </w:trPr>
        <w:tc>
          <w:tcPr>
            <w:tcW w:w="1704" w:type="dxa"/>
          </w:tcPr>
          <w:p w14:paraId="7B618B5D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682C6CAA" w14:textId="77777777" w:rsidR="00B87178" w:rsidRDefault="00B87178" w:rsidP="002000EE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0B519598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060A5842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55E8A1CF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8946720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50452A2A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86F6A8C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355735CE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6DB7FB7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463730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E493C3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A988896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8BCC49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7CCE0C5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07BBAC97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5D8C7A4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286FAD8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F61E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9A65DB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E6700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082EE8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A065EA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416924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79A26154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657CDF08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5182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FBD593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14:paraId="463D409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6E3F00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17CB441" w14:textId="77777777" w:rsidR="00B87178" w:rsidRDefault="00B87178" w:rsidP="00B87178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 w14:paraId="081C0EC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3770017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EF456B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B0992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37F1519A" w14:textId="77777777" w:rsidR="00B87178" w:rsidRDefault="00B87178" w:rsidP="00B87178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 w14:paraId="3FD45D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510A7E6C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AA0E016" w14:textId="77777777" w:rsidR="00B87178" w:rsidRDefault="00B87178" w:rsidP="00B87178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28C1603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1D950EFA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7A6C3CFF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6CFAF9" w14:textId="77777777" w:rsidR="00B87178" w:rsidRDefault="00B87178" w:rsidP="00B87178">
      <w:pPr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0E4F181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A11D3E7" w14:textId="77777777" w:rsidR="00B87178" w:rsidRDefault="00B87178" w:rsidP="00B87178">
      <w:pPr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28FB304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7786BE3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1CFB79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8C3B4D6" w14:textId="77777777" w:rsidR="00B87178" w:rsidRDefault="00B87178" w:rsidP="00B87178">
      <w:pPr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6FD5594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C8CE7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5211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AF441B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178A87DD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88AF676" w14:textId="77777777" w:rsidR="00B87178" w:rsidRDefault="00B87178" w:rsidP="00B87178">
      <w:pPr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 w14:paraId="461DEA27" w14:textId="77777777" w:rsidR="00B87178" w:rsidRDefault="00B87178" w:rsidP="00B87178">
      <w:pPr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04ACB97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15458F4" w14:textId="77777777" w:rsidR="00B87178" w:rsidRDefault="00B87178" w:rsidP="00B87178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BE58E7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40972E9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2E33C03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281FACE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F7FA820" w14:textId="77777777" w:rsidR="00B87178" w:rsidRDefault="00B87178" w:rsidP="00B87178">
      <w:pPr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4F61A4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FF82F0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31351A" w14:textId="77777777" w:rsidR="00B87178" w:rsidRDefault="00B87178" w:rsidP="00B87178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3DCEEF33" w14:textId="77777777" w:rsidR="00B87178" w:rsidRDefault="00B87178" w:rsidP="00B87178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46BB5FAD" w14:textId="77777777" w:rsidR="00B87178" w:rsidRDefault="00B87178" w:rsidP="00B87178">
      <w:pPr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D525C1F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BA4D6C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DD1192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59BF3DFE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 w14:paraId="18BA1C1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6D501B0" w14:textId="77777777" w:rsidR="00B87178" w:rsidRDefault="00B87178" w:rsidP="00B87178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4AE9A86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96ADB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37388A6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 w14:paraId="324E4FA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015188C4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F8804D" w14:textId="77777777" w:rsidR="00B87178" w:rsidRDefault="00B87178" w:rsidP="00B87178">
      <w:pPr>
        <w:spacing w:before="1"/>
        <w:ind w:left="413" w:right="5401"/>
        <w:rPr>
          <w:rFonts w:ascii="Cambria"/>
          <w:b/>
        </w:rPr>
      </w:pPr>
      <w:r>
        <w:rPr>
          <w:rFonts w:ascii="Cambria"/>
          <w:b/>
        </w:rPr>
        <w:t>printf("\n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6B5ECD2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F266CB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245E4C65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50A57F94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81C3624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6D55FA10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 w14:paraId="166722BD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DAC67E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A1BE2F0" w14:textId="77777777" w:rsidR="00B87178" w:rsidRDefault="00B87178" w:rsidP="00B87178">
      <w:pPr>
        <w:spacing w:before="1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0ADDE3FD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D80095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33F45EA6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0DFD7C1" w14:textId="77777777" w:rsidR="00B87178" w:rsidRDefault="00B87178" w:rsidP="00B87178">
      <w:pPr>
        <w:spacing w:before="2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664CB99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E3872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0AC56D9E" w14:textId="77777777" w:rsidR="00B87178" w:rsidRDefault="00B87178" w:rsidP="00B87178">
      <w:pPr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530AF694" w14:textId="77777777" w:rsidR="00B87178" w:rsidRDefault="00B87178" w:rsidP="00B87178">
      <w:pPr>
        <w:pStyle w:val="BodyText"/>
        <w:rPr>
          <w:rFonts w:ascii="Cambria"/>
          <w:b/>
        </w:rPr>
      </w:pPr>
    </w:p>
    <w:p w14:paraId="66A25DBC" w14:textId="77777777" w:rsidR="00B87178" w:rsidRDefault="00B87178" w:rsidP="00B87178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DF2EA8E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B1D540D" w14:textId="77777777" w:rsidR="00B87178" w:rsidRDefault="00B87178" w:rsidP="00B87178">
      <w:pPr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F2E6A5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12B24993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5CBD4832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4877E0E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CFBBB66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0510981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5FE65E59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3BE56EC" w14:textId="77777777" w:rsidR="00B87178" w:rsidRDefault="00B87178" w:rsidP="00B87178">
      <w:pPr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5819665D" w14:textId="77777777" w:rsidR="00B87178" w:rsidRDefault="00B87178" w:rsidP="00B87178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8D45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3766C7C" w14:textId="77777777" w:rsidR="00B87178" w:rsidRDefault="00B87178" w:rsidP="00B87178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212CC650" w14:textId="77777777" w:rsidR="00B87178" w:rsidRDefault="00B87178" w:rsidP="00B87178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4DC0A8E1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1B93F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407FE2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1AD605A" w14:textId="77777777" w:rsidR="00B87178" w:rsidRDefault="00B87178" w:rsidP="00B87178">
      <w:pPr>
        <w:pStyle w:val="BodyText"/>
        <w:rPr>
          <w:rFonts w:ascii="Cambria"/>
          <w:b/>
          <w:sz w:val="32"/>
        </w:rPr>
      </w:pPr>
    </w:p>
    <w:p w14:paraId="33563C28" w14:textId="77777777" w:rsidR="00B87178" w:rsidRDefault="00B87178" w:rsidP="00B87178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E4E8DBF" w14:textId="77777777" w:rsidR="00B87178" w:rsidRDefault="00B87178" w:rsidP="00B87178">
      <w:pPr>
        <w:pStyle w:val="BodyText"/>
        <w:rPr>
          <w:rFonts w:ascii="Cambria"/>
          <w:b/>
          <w:sz w:val="26"/>
        </w:rPr>
      </w:pPr>
      <w:r>
        <w:br w:type="column"/>
      </w:r>
    </w:p>
    <w:p w14:paraId="76A0893D" w14:textId="77777777" w:rsidR="00B87178" w:rsidRDefault="00B87178" w:rsidP="00B87178">
      <w:pPr>
        <w:pStyle w:val="BodyText"/>
        <w:spacing w:before="9"/>
        <w:rPr>
          <w:rFonts w:ascii="Cambria"/>
          <w:b/>
          <w:sz w:val="25"/>
        </w:rPr>
      </w:pPr>
    </w:p>
    <w:p w14:paraId="07BDD37D" w14:textId="77777777" w:rsidR="00B87178" w:rsidRDefault="00B87178" w:rsidP="00B87178">
      <w:pPr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18670C4C" w14:textId="77777777" w:rsidR="00B87178" w:rsidRDefault="00B87178" w:rsidP="00B87178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44F87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721" w:space="40"/>
            <w:col w:w="9319"/>
          </w:cols>
        </w:sectPr>
      </w:pPr>
    </w:p>
    <w:p w14:paraId="3A15611A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13AE714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BFD2CB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79067821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83B87A6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ECF8FF1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2BD209F0" w14:textId="77777777" w:rsidR="00B87178" w:rsidRDefault="00B87178" w:rsidP="00B87178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33D3F98E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6198D5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50D4EA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210514B0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AF76B31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D82D09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044A43C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45D7633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08C6BA7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 w14:paraId="360AB970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478DA5F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5E62CD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F0128B7" w14:textId="77777777" w:rsidR="00B87178" w:rsidRDefault="00B87178" w:rsidP="00B87178">
      <w:pPr>
        <w:spacing w:before="1"/>
        <w:ind w:left="221" w:right="562" w:firstLine="578"/>
        <w:rPr>
          <w:rFonts w:ascii="Cambria"/>
          <w:b/>
        </w:rPr>
      </w:pPr>
      <w:r>
        <w:rPr>
          <w:rFonts w:ascii="Cambria"/>
          <w:b/>
        </w:rPr>
        <w:t>printf("\n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5A83D0F1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F38CF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53728F6E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CF54A4C" w14:textId="77777777" w:rsidR="00B87178" w:rsidRDefault="00B87178" w:rsidP="00B87178">
      <w:pPr>
        <w:ind w:left="799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19302F90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89D54C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6CAD366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E1CE03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4D2C167" w14:textId="77777777" w:rsidR="00B87178" w:rsidRDefault="00B87178" w:rsidP="00B87178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45245F6" w14:textId="77777777" w:rsidR="00B87178" w:rsidRDefault="00B87178" w:rsidP="00B87178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352DB64" w14:textId="77777777" w:rsidR="00B87178" w:rsidRDefault="00B87178" w:rsidP="00B87178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6CB749E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4E9AA35E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D7A2A9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printf("No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72C0835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7CCD45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4DBB05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B092FD5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1A7CCEA1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10FBE92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40EB6D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1ABE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0DD3AD30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0CA7CCD4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1C6991F2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910BBD8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2031986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F6EB2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AA8A106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23612D7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F7D634C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57465C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0733099F" w14:textId="77777777" w:rsidR="00B87178" w:rsidRDefault="00B87178" w:rsidP="00B87178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C04D63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09A60A1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D79F53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7AC18BE8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E213B6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BF04BC4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9748FD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 w14:paraId="72D7E0E2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DB292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8C76C8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59C48D2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 w14:paraId="47A273D5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42A08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D150EF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BEC1536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AF69FA5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574D6B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0A41B8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64FA393" w14:textId="77777777" w:rsidR="00B87178" w:rsidRDefault="00B87178" w:rsidP="00B87178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843042A" w14:textId="77777777" w:rsidR="00B87178" w:rsidRDefault="00B87178" w:rsidP="00B87178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0E0376DC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5F380D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9A32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43A946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365CE37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 w14:paraId="248F9CE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83451A" w14:textId="77777777" w:rsidR="00B87178" w:rsidRDefault="00B87178" w:rsidP="00B87178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2AFEC19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55EB8B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1D39E89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19DED48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2A4D4F9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88B2AEC" w14:textId="77777777" w:rsidR="00B87178" w:rsidRDefault="00B87178" w:rsidP="00B87178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DFA911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09D658A" w14:textId="77777777" w:rsidR="00B87178" w:rsidRDefault="00B87178" w:rsidP="00B87178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14D49D5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D163D07" w14:textId="77777777" w:rsidR="00B87178" w:rsidRDefault="00B87178" w:rsidP="00B87178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39302EC7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87F5E1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9494B02" w14:textId="77777777" w:rsidR="00B87178" w:rsidRDefault="00B87178" w:rsidP="00B87178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2BCF5D7A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D41CB50" w14:textId="77777777" w:rsidR="00B87178" w:rsidRDefault="00B87178" w:rsidP="00B87178">
      <w:pPr>
        <w:pStyle w:val="BodyText"/>
        <w:rPr>
          <w:rFonts w:ascii="Cambria"/>
          <w:b/>
        </w:rPr>
      </w:pPr>
    </w:p>
    <w:p w14:paraId="7021AC8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 w14:paraId="56E4A98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D48B53A" w14:textId="77777777" w:rsidR="00B87178" w:rsidRDefault="00B87178" w:rsidP="00B87178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095D3E5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92DB2B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492E4D9B" w14:textId="77777777" w:rsidR="00B87178" w:rsidRDefault="00B87178" w:rsidP="00B87178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10640A74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8F1C121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D8B09A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9FDE60A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C6F0B71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6B16A0A0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E1D0B4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1B461456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A86D88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22E3A44" w14:textId="77777777" w:rsidR="00B87178" w:rsidRDefault="00B87178" w:rsidP="00B87178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527E2083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22B50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D348138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324DFD10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 w14:paraId="74F21FBB" w14:textId="77777777" w:rsidR="00B87178" w:rsidRDefault="00B87178" w:rsidP="00B87178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7B84FBC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4D78A15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BD9169B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244FD04" w14:textId="77777777" w:rsidR="00B87178" w:rsidRDefault="00B87178" w:rsidP="00B87178">
      <w:pPr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5BAB71F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B3F358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5ED2A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F982BA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 w14:paraId="1BCFF69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4330267" w14:textId="77777777" w:rsidR="00B87178" w:rsidRDefault="00B87178" w:rsidP="00B87178">
      <w:pPr>
        <w:spacing w:before="1"/>
        <w:ind w:left="413" w:right="8037"/>
        <w:jc w:val="both"/>
        <w:rPr>
          <w:rFonts w:ascii="Cambria"/>
          <w:b/>
        </w:rPr>
      </w:pPr>
      <w:r>
        <w:rPr>
          <w:rFonts w:ascii="Cambria"/>
          <w:b/>
        </w:rPr>
        <w:t>insertfront(10);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3EFE836" w14:textId="77777777" w:rsidR="00B87178" w:rsidRDefault="00B87178" w:rsidP="00B87178">
      <w:pPr>
        <w:ind w:left="413" w:right="5527"/>
        <w:rPr>
          <w:rFonts w:ascii="Cambria"/>
          <w:b/>
        </w:rPr>
      </w:pPr>
      <w:r>
        <w:rPr>
          <w:rFonts w:ascii="Cambria"/>
          <w:b/>
        </w:rPr>
        <w:t>printf("\n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 w14:paraId="25AC1B56" w14:textId="77777777" w:rsidR="00B87178" w:rsidRDefault="00B87178" w:rsidP="00B87178">
      <w:pPr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 w14:paraId="56A1832A" w14:textId="77777777" w:rsidR="00B87178" w:rsidRDefault="00B87178" w:rsidP="00B87178">
      <w:pPr>
        <w:ind w:left="413" w:right="4771"/>
        <w:rPr>
          <w:rFonts w:ascii="Cambria"/>
          <w:b/>
        </w:rPr>
      </w:pPr>
      <w:r>
        <w:rPr>
          <w:rFonts w:ascii="Cambria"/>
          <w:b/>
        </w:rPr>
        <w:t>printf("\n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 w14:paraId="0D31C2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 w14:paraId="4906D15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9B17E2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deleteAtEnd();</w:t>
      </w:r>
    </w:p>
    <w:p w14:paraId="49F001EE" w14:textId="77777777" w:rsidR="00B87178" w:rsidRDefault="00B87178" w:rsidP="00B87178">
      <w:pPr>
        <w:spacing w:before="2"/>
        <w:ind w:left="413" w:right="5396"/>
        <w:rPr>
          <w:rFonts w:ascii="Cambria"/>
          <w:b/>
        </w:rPr>
      </w:pPr>
      <w:r>
        <w:rPr>
          <w:rFonts w:ascii="Cambria"/>
          <w:b/>
        </w:rPr>
        <w:t>printf("\n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1786F695" w14:textId="77777777" w:rsidR="00B87178" w:rsidRDefault="00B87178" w:rsidP="00B87178">
      <w:pPr>
        <w:ind w:left="413" w:right="5520"/>
        <w:rPr>
          <w:rFonts w:ascii="Cambria"/>
          <w:b/>
        </w:rPr>
      </w:pPr>
      <w:r>
        <w:rPr>
          <w:rFonts w:ascii="Cambria"/>
          <w:b/>
        </w:rPr>
        <w:t>printf("\n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2FAE73EB" w14:textId="77777777" w:rsidR="00B87178" w:rsidRDefault="00B87178" w:rsidP="00B87178">
      <w:pPr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52A1C447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3C3B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CA7265A" w14:textId="77777777" w:rsidR="00B87178" w:rsidRDefault="00B87178" w:rsidP="00B87178">
      <w:pPr>
        <w:pStyle w:val="BodyText"/>
        <w:spacing w:before="10"/>
        <w:rPr>
          <w:rFonts w:ascii="Cambria"/>
          <w:b/>
          <w:sz w:val="23"/>
        </w:rPr>
      </w:pPr>
    </w:p>
    <w:p w14:paraId="33774EB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0313C4C9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256F0E4" wp14:editId="7C64241B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01A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258303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C3E9DB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934AF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3202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AA36DE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ABC56E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65E3B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80E18D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FDC5D2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3EF7C76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586910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676DBC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8D9AB5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18F31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5F506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C9BBE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DE096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BEAF5F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EA665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E63C847" w14:textId="77777777" w:rsidR="00B87178" w:rsidRDefault="00B87178" w:rsidP="00B87178">
      <w:pPr>
        <w:pStyle w:val="BodyText"/>
        <w:spacing w:before="8"/>
        <w:rPr>
          <w:rFonts w:ascii="Cambria"/>
          <w:b/>
          <w:sz w:val="27"/>
        </w:rPr>
      </w:pPr>
    </w:p>
    <w:p w14:paraId="550734F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088CF0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B7A7EA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559C1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5AACAC" w14:textId="77777777" w:rsidR="00B87178" w:rsidRDefault="00B87178" w:rsidP="00B87178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BA0FB62" w14:textId="77777777" w:rsidTr="002000EE">
        <w:trPr>
          <w:trHeight w:val="347"/>
        </w:trPr>
        <w:tc>
          <w:tcPr>
            <w:tcW w:w="1704" w:type="dxa"/>
          </w:tcPr>
          <w:p w14:paraId="049F37AD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6B279E9E" w14:textId="77777777" w:rsidR="00B87178" w:rsidRDefault="00B87178" w:rsidP="002000EE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9FD0B22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9D8A4E2" w14:textId="77777777" w:rsidR="00B87178" w:rsidRDefault="00B87178" w:rsidP="00B87178">
      <w:pPr>
        <w:pStyle w:val="BodyText"/>
        <w:rPr>
          <w:rFonts w:ascii="Cambria"/>
          <w:b/>
          <w:sz w:val="21"/>
        </w:rPr>
      </w:pPr>
    </w:p>
    <w:p w14:paraId="673A5A79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4ADD52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5BD658E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491CC6A5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6FFD7B0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6A65F2F7" w14:textId="77777777" w:rsidR="00B87178" w:rsidRDefault="00B87178" w:rsidP="00B87178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426E0BE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4288D242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5F703C6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40587595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A3A6E1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4D45BFB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7D9596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847908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C8113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ECED6B3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100F8D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3FBF1C2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1A6FC1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1E222A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1FBE3A19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5FC78E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05AAE2D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07CBF9F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374044C1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379A6E6A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A8AAB3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4D7BE49" w14:textId="77777777" w:rsidR="00B87178" w:rsidRDefault="00B87178" w:rsidP="00B87178">
      <w:pPr>
        <w:pStyle w:val="BodyText"/>
        <w:rPr>
          <w:sz w:val="20"/>
        </w:rPr>
      </w:pPr>
    </w:p>
    <w:p w14:paraId="13ABFE25" w14:textId="77777777" w:rsidR="00B87178" w:rsidRDefault="00B87178" w:rsidP="00B87178">
      <w:pPr>
        <w:pStyle w:val="BodyText"/>
        <w:rPr>
          <w:sz w:val="20"/>
        </w:rPr>
      </w:pPr>
    </w:p>
    <w:p w14:paraId="48417C3A" w14:textId="77777777" w:rsidR="00B87178" w:rsidRDefault="00B87178" w:rsidP="00B87178">
      <w:pPr>
        <w:pStyle w:val="BodyText"/>
        <w:spacing w:before="6"/>
        <w:rPr>
          <w:sz w:val="26"/>
        </w:rPr>
      </w:pPr>
    </w:p>
    <w:p w14:paraId="13478C0C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3AD46D12" w14:textId="77777777" w:rsidR="00B87178" w:rsidRDefault="00B87178" w:rsidP="00B87178">
      <w:pPr>
        <w:pStyle w:val="BodyText"/>
        <w:spacing w:before="5"/>
        <w:rPr>
          <w:rFonts w:ascii="Cambria"/>
          <w:b/>
          <w:sz w:val="20"/>
        </w:rPr>
      </w:pPr>
    </w:p>
    <w:p w14:paraId="026914AC" w14:textId="77777777" w:rsidR="00B87178" w:rsidRDefault="00B87178" w:rsidP="00B87178">
      <w:pPr>
        <w:pStyle w:val="BodyText"/>
        <w:spacing w:line="504" w:lineRule="auto"/>
        <w:ind w:left="221" w:right="80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44AC8C1" w14:textId="77777777" w:rsidR="00B87178" w:rsidRDefault="00B87178" w:rsidP="00B87178">
      <w:pPr>
        <w:pStyle w:val="BodyText"/>
        <w:ind w:left="221"/>
      </w:pPr>
      <w:r>
        <w:t>{</w:t>
      </w:r>
    </w:p>
    <w:p w14:paraId="1404456C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2E7F849" w14:textId="77777777" w:rsidR="00B87178" w:rsidRDefault="00B87178" w:rsidP="00B87178">
      <w:pPr>
        <w:pStyle w:val="BodyText"/>
        <w:spacing w:line="504" w:lineRule="auto"/>
        <w:ind w:left="221" w:right="9007"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82CB6E7" w14:textId="77777777" w:rsidR="00B87178" w:rsidRDefault="00B87178" w:rsidP="00B87178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671801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B4C6187" w14:textId="77777777" w:rsidR="00B87178" w:rsidRDefault="00B87178" w:rsidP="00B87178">
      <w:pPr>
        <w:pStyle w:val="BodyText"/>
        <w:ind w:left="221"/>
      </w:pPr>
      <w:r>
        <w:t>};</w:t>
      </w:r>
    </w:p>
    <w:p w14:paraId="4C464A1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F952A39" w14:textId="77777777" w:rsidR="00B87178" w:rsidRDefault="00B87178" w:rsidP="00B87178">
      <w:pPr>
        <w:pStyle w:val="BodyText"/>
        <w:spacing w:line="504" w:lineRule="auto"/>
        <w:ind w:left="221" w:right="6463" w:firstLine="62"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881ACB0" w14:textId="77777777" w:rsidR="00B87178" w:rsidRDefault="00B87178" w:rsidP="00B87178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1CACFEE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5C9797D4" w14:textId="77777777" w:rsidR="00B87178" w:rsidRDefault="00B87178" w:rsidP="00B87178">
      <w:pPr>
        <w:pStyle w:val="BodyText"/>
        <w:spacing w:before="1" w:line="504" w:lineRule="auto"/>
        <w:ind w:left="221" w:right="2819"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3EA88CF7" w14:textId="77777777" w:rsidR="00B87178" w:rsidRDefault="00B87178" w:rsidP="00B87178">
      <w:pPr>
        <w:pStyle w:val="BodyText"/>
        <w:spacing w:line="251" w:lineRule="exact"/>
        <w:ind w:left="221"/>
      </w:pPr>
      <w:r>
        <w:t>{</w:t>
      </w:r>
    </w:p>
    <w:p w14:paraId="6334AE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70DDB3C" w14:textId="77777777" w:rsidR="00B87178" w:rsidRDefault="00B87178" w:rsidP="00B87178">
      <w:pPr>
        <w:pStyle w:val="BodyText"/>
        <w:spacing w:line="504" w:lineRule="auto"/>
        <w:ind w:left="221" w:right="5123"/>
        <w:jc w:val="both"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 w14:paraId="69A09504" w14:textId="77777777" w:rsidR="00B87178" w:rsidRDefault="00B87178" w:rsidP="00B87178">
      <w:pPr>
        <w:pStyle w:val="BodyText"/>
        <w:rPr>
          <w:sz w:val="24"/>
        </w:rPr>
      </w:pPr>
    </w:p>
    <w:p w14:paraId="50819CFC" w14:textId="77777777" w:rsidR="00B87178" w:rsidRDefault="00B87178" w:rsidP="00B87178">
      <w:pPr>
        <w:pStyle w:val="BodyText"/>
        <w:spacing w:before="2"/>
      </w:pPr>
    </w:p>
    <w:p w14:paraId="177043EB" w14:textId="77777777" w:rsidR="00B87178" w:rsidRDefault="00B87178" w:rsidP="00B87178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48EA5614" w14:textId="77777777" w:rsidR="00B87178" w:rsidRDefault="00B87178" w:rsidP="00B87178">
      <w:pPr>
        <w:pStyle w:val="BodyText"/>
        <w:spacing w:before="1" w:line="504" w:lineRule="auto"/>
        <w:ind w:left="221" w:right="5244"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0F51096" w14:textId="77777777" w:rsidR="00B87178" w:rsidRDefault="00B87178" w:rsidP="00B87178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348A23BC" w14:textId="77777777" w:rsidR="00B87178" w:rsidRDefault="00B87178" w:rsidP="00B87178">
      <w:pPr>
        <w:pStyle w:val="BodyText"/>
        <w:spacing w:line="252" w:lineRule="exact"/>
        <w:ind w:left="221"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3289A396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55857C" w14:textId="77777777" w:rsidR="00B87178" w:rsidRDefault="00B87178" w:rsidP="00B87178">
      <w:pPr>
        <w:pStyle w:val="BodyText"/>
        <w:rPr>
          <w:sz w:val="20"/>
        </w:rPr>
      </w:pPr>
    </w:p>
    <w:p w14:paraId="1CEED7A4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11D37025" w14:textId="77777777" w:rsidR="00B87178" w:rsidRDefault="00B87178" w:rsidP="00B87178">
      <w:pPr>
        <w:pStyle w:val="BodyText"/>
        <w:spacing w:before="94"/>
        <w:ind w:left="221"/>
      </w:pPr>
      <w:r>
        <w:t>Create(Poly2);</w:t>
      </w:r>
    </w:p>
    <w:p w14:paraId="7781EC7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4E58A34F" w14:textId="77777777" w:rsidR="00B87178" w:rsidRDefault="00B87178" w:rsidP="00B87178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397DFC12" w14:textId="77777777" w:rsidR="00B87178" w:rsidRDefault="00B87178" w:rsidP="00B87178">
      <w:pPr>
        <w:pStyle w:val="BodyText"/>
        <w:spacing w:line="251" w:lineRule="exact"/>
        <w:ind w:left="221"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13C075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F39044" w14:textId="77777777" w:rsidR="00B87178" w:rsidRDefault="00B87178" w:rsidP="00B87178">
      <w:pPr>
        <w:pStyle w:val="BodyText"/>
        <w:spacing w:line="506" w:lineRule="auto"/>
        <w:ind w:left="221" w:right="4571"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8F268DB" w14:textId="77777777" w:rsidR="00B87178" w:rsidRDefault="00B87178" w:rsidP="00B87178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6AD5F7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4344420" w14:textId="77777777" w:rsidR="00B87178" w:rsidRDefault="00B87178" w:rsidP="00B87178">
      <w:pPr>
        <w:pStyle w:val="BodyText"/>
        <w:ind w:left="221"/>
      </w:pPr>
      <w:r>
        <w:t>}</w:t>
      </w:r>
    </w:p>
    <w:p w14:paraId="14266F0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17ED6BC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1A00A6B1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6079737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0C40D454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1E4899" w14:textId="77777777" w:rsidR="00B87178" w:rsidRDefault="00B87178" w:rsidP="00B87178">
      <w:pPr>
        <w:pStyle w:val="BodyText"/>
        <w:ind w:left="221"/>
      </w:pPr>
      <w:r>
        <w:t>int choice;</w:t>
      </w:r>
    </w:p>
    <w:p w14:paraId="5AD3E4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DE8872E" w14:textId="77777777" w:rsidR="00B87178" w:rsidRDefault="00B87178" w:rsidP="00B87178">
      <w:pPr>
        <w:pStyle w:val="BodyText"/>
        <w:spacing w:before="1" w:line="504" w:lineRule="auto"/>
        <w:ind w:left="221" w:right="6586"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2C96A2F7" w14:textId="77777777" w:rsidR="00B87178" w:rsidRDefault="00B87178" w:rsidP="00B87178">
      <w:pPr>
        <w:pStyle w:val="BodyText"/>
        <w:spacing w:line="252" w:lineRule="exact"/>
        <w:ind w:left="221"/>
      </w:pPr>
      <w:r>
        <w:t>do</w:t>
      </w:r>
    </w:p>
    <w:p w14:paraId="29F69A80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7491DFE3" w14:textId="77777777" w:rsidR="00B87178" w:rsidRDefault="00B87178" w:rsidP="00B87178">
      <w:pPr>
        <w:pStyle w:val="BodyText"/>
        <w:ind w:left="221"/>
      </w:pPr>
      <w:r>
        <w:t>{</w:t>
      </w:r>
    </w:p>
    <w:p w14:paraId="1B46FAE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0D1552DB" w14:textId="77777777" w:rsidR="00B87178" w:rsidRDefault="00B87178" w:rsidP="00B87178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06185F99" w14:textId="77777777" w:rsidR="00B87178" w:rsidRDefault="00B87178" w:rsidP="00B87178">
      <w:pPr>
        <w:pStyle w:val="BodyText"/>
        <w:spacing w:line="504" w:lineRule="auto"/>
        <w:ind w:left="221" w:right="6800"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 w14:paraId="7018215C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68C4A9C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BB20BBC" w14:textId="77777777" w:rsidR="00B87178" w:rsidRDefault="00B87178" w:rsidP="00B87178">
      <w:pPr>
        <w:pStyle w:val="BodyText"/>
        <w:ind w:left="221"/>
      </w:pPr>
      <w:r>
        <w:t>}</w:t>
      </w:r>
    </w:p>
    <w:p w14:paraId="5879205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DA5271" w14:textId="77777777" w:rsidR="00B87178" w:rsidRDefault="00B87178" w:rsidP="00B87178">
      <w:pPr>
        <w:pStyle w:val="BodyText"/>
        <w:rPr>
          <w:sz w:val="20"/>
        </w:rPr>
      </w:pPr>
    </w:p>
    <w:p w14:paraId="079992AB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299C66E4" w14:textId="77777777" w:rsidR="00B87178" w:rsidRDefault="00B87178" w:rsidP="00B87178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7023F83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F64972" w14:textId="77777777" w:rsidR="00B87178" w:rsidRDefault="00B87178" w:rsidP="00B87178">
      <w:pPr>
        <w:pStyle w:val="BodyText"/>
        <w:ind w:left="221"/>
      </w:pPr>
      <w:r>
        <w:t>{</w:t>
      </w:r>
    </w:p>
    <w:p w14:paraId="396C70C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030793D" w14:textId="77777777" w:rsidR="00B87178" w:rsidRDefault="00B87178" w:rsidP="00B87178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2EA7C9F1" w14:textId="77777777" w:rsidR="00B87178" w:rsidRDefault="00B87178" w:rsidP="00B87178">
      <w:pPr>
        <w:pStyle w:val="BodyText"/>
        <w:ind w:left="221"/>
      </w:pPr>
      <w:r>
        <w:t>{</w:t>
      </w:r>
    </w:p>
    <w:p w14:paraId="75FADF8A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45EABCB" w14:textId="77777777" w:rsidR="00B87178" w:rsidRDefault="00B87178" w:rsidP="00B87178">
      <w:pPr>
        <w:pStyle w:val="BodyText"/>
        <w:spacing w:line="504" w:lineRule="auto"/>
        <w:ind w:left="221" w:right="5043"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EF14B8F" w14:textId="77777777" w:rsidR="00B87178" w:rsidRDefault="00B87178" w:rsidP="00B87178">
      <w:pPr>
        <w:pStyle w:val="BodyText"/>
        <w:spacing w:line="251" w:lineRule="exact"/>
        <w:ind w:left="221"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79EC8B5B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02AB1D2B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798ABEE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AC9A9C9" w14:textId="77777777" w:rsidR="00B87178" w:rsidRDefault="00B87178" w:rsidP="00B87178">
      <w:pPr>
        <w:pStyle w:val="BodyText"/>
        <w:ind w:left="221"/>
      </w:pPr>
      <w:r>
        <w:t>printf("+");</w:t>
      </w:r>
    </w:p>
    <w:p w14:paraId="0583721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EBCAFAE" w14:textId="77777777" w:rsidR="00B87178" w:rsidRDefault="00B87178" w:rsidP="00B87178">
      <w:pPr>
        <w:pStyle w:val="BodyText"/>
        <w:ind w:left="221"/>
      </w:pPr>
      <w:r>
        <w:t>}</w:t>
      </w:r>
    </w:p>
    <w:p w14:paraId="47AC5916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9E287A5" w14:textId="77777777" w:rsidR="00B87178" w:rsidRDefault="00B87178" w:rsidP="00B87178">
      <w:pPr>
        <w:pStyle w:val="BodyText"/>
        <w:ind w:left="221"/>
      </w:pPr>
      <w:r>
        <w:t>}</w:t>
      </w:r>
    </w:p>
    <w:p w14:paraId="427A98F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7449FA6A" w14:textId="77777777" w:rsidR="00B87178" w:rsidRDefault="00B87178" w:rsidP="00B87178">
      <w:pPr>
        <w:pStyle w:val="BodyText"/>
        <w:ind w:left="221"/>
      </w:pPr>
      <w:r>
        <w:t>}</w:t>
      </w:r>
    </w:p>
    <w:p w14:paraId="55189C6F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C3625C4" w14:textId="77777777" w:rsidR="00B87178" w:rsidRDefault="00B87178" w:rsidP="00B87178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3453A91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889DB5A" w14:textId="77777777" w:rsidR="00B87178" w:rsidRDefault="00B87178" w:rsidP="00B87178">
      <w:pPr>
        <w:pStyle w:val="BodyText"/>
        <w:ind w:left="221"/>
      </w:pPr>
      <w:r>
        <w:t>{</w:t>
      </w:r>
    </w:p>
    <w:p w14:paraId="2BB0CDE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8D9132E" w14:textId="77777777" w:rsidR="00B87178" w:rsidRDefault="00B87178" w:rsidP="00B87178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AC19EE1" w14:textId="77777777" w:rsidR="00B87178" w:rsidRDefault="00B87178" w:rsidP="00B87178">
      <w:pPr>
        <w:pStyle w:val="BodyText"/>
        <w:spacing w:line="251" w:lineRule="exact"/>
        <w:ind w:left="221"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70F90F67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1DD0D164" w14:textId="77777777" w:rsidR="00B87178" w:rsidRDefault="00B87178" w:rsidP="00B87178">
      <w:pPr>
        <w:pStyle w:val="BodyText"/>
        <w:ind w:left="221"/>
      </w:pPr>
      <w:r>
        <w:t>{</w:t>
      </w:r>
    </w:p>
    <w:p w14:paraId="6EFD9D4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2869BBC" w14:textId="77777777" w:rsidR="00B87178" w:rsidRDefault="00B87178" w:rsidP="00B87178">
      <w:pPr>
        <w:pStyle w:val="BodyText"/>
        <w:spacing w:line="504" w:lineRule="auto"/>
        <w:ind w:left="221" w:right="5979"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1113BF6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361CD8" w14:textId="77777777" w:rsidR="00B87178" w:rsidRDefault="00B87178" w:rsidP="00B87178">
      <w:pPr>
        <w:pStyle w:val="BodyText"/>
        <w:rPr>
          <w:sz w:val="20"/>
        </w:rPr>
      </w:pPr>
    </w:p>
    <w:p w14:paraId="3FFD4118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71B6F927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381394B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F7FA9EB" w14:textId="77777777" w:rsidR="00B87178" w:rsidRDefault="00B87178" w:rsidP="00B87178">
      <w:pPr>
        <w:pStyle w:val="BodyText"/>
        <w:spacing w:line="504" w:lineRule="auto"/>
        <w:ind w:left="221" w:right="5180"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3FA674A3" w14:textId="77777777" w:rsidR="00B87178" w:rsidRDefault="00B87178" w:rsidP="00B87178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6FD56A01" w14:textId="77777777" w:rsidR="00B87178" w:rsidRDefault="00B87178" w:rsidP="00B87178">
      <w:pPr>
        <w:pStyle w:val="BodyText"/>
        <w:ind w:left="221"/>
      </w:pPr>
      <w:r>
        <w:t>}</w:t>
      </w:r>
    </w:p>
    <w:p w14:paraId="69508B9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2072665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7758E008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7978FF7" w14:textId="77777777" w:rsidR="00B87178" w:rsidRDefault="00B87178" w:rsidP="00B87178">
      <w:pPr>
        <w:pStyle w:val="BodyText"/>
        <w:ind w:left="221"/>
      </w:pPr>
      <w:r>
        <w:t>{</w:t>
      </w:r>
    </w:p>
    <w:p w14:paraId="7C7AB059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CC3A53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AE63C85" w14:textId="77777777" w:rsidR="00B87178" w:rsidRDefault="00B87178" w:rsidP="00B87178">
      <w:pPr>
        <w:pStyle w:val="BodyText"/>
        <w:ind w:left="221"/>
      </w:pPr>
      <w:r>
        <w:t>}</w:t>
      </w:r>
    </w:p>
    <w:p w14:paraId="6DACA74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3999361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05B7A23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0D6F7BC" w14:textId="77777777" w:rsidR="00B87178" w:rsidRDefault="00B87178" w:rsidP="00B87178">
      <w:pPr>
        <w:pStyle w:val="BodyText"/>
        <w:ind w:left="221"/>
      </w:pPr>
      <w:r>
        <w:t>{</w:t>
      </w:r>
    </w:p>
    <w:p w14:paraId="01EAECC0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2C892232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3F1A49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8443031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3AF97A87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0FDE65C3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61F29FB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3E5F9F6" w14:textId="77777777" w:rsidR="00B87178" w:rsidRDefault="00B87178" w:rsidP="00B87178">
      <w:pPr>
        <w:pStyle w:val="BodyText"/>
        <w:spacing w:before="1"/>
        <w:ind w:left="221"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18B31AFA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A1E9CAC" w14:textId="77777777" w:rsidR="00B87178" w:rsidRDefault="00B87178" w:rsidP="00B87178">
      <w:pPr>
        <w:pStyle w:val="BodyText"/>
        <w:ind w:left="221"/>
      </w:pPr>
      <w:r>
        <w:t>{</w:t>
      </w:r>
    </w:p>
    <w:p w14:paraId="736D40A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1557200" w14:textId="77777777" w:rsidR="00B87178" w:rsidRDefault="00B87178" w:rsidP="00B87178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06033A41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4DE7155" w14:textId="77777777" w:rsidR="00B87178" w:rsidRDefault="00B87178" w:rsidP="00B87178">
      <w:pPr>
        <w:pStyle w:val="BodyText"/>
        <w:rPr>
          <w:sz w:val="20"/>
        </w:rPr>
      </w:pPr>
    </w:p>
    <w:p w14:paraId="24AE99AE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594A6CD8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73E82F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4343306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96447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2CCDA0E3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67A1F084" w14:textId="77777777" w:rsidR="00B87178" w:rsidRDefault="00B87178" w:rsidP="00B87178">
      <w:pPr>
        <w:pStyle w:val="BodyText"/>
        <w:ind w:left="221"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4A94DFCE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C5AB23C" w14:textId="77777777" w:rsidR="00B87178" w:rsidRDefault="00B87178" w:rsidP="00B87178">
      <w:pPr>
        <w:pStyle w:val="BodyText"/>
        <w:ind w:left="221"/>
      </w:pPr>
      <w:r>
        <w:t>{</w:t>
      </w:r>
    </w:p>
    <w:p w14:paraId="4E747DD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0B827B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299946E" w14:textId="77777777" w:rsidR="00B87178" w:rsidRDefault="00B87178" w:rsidP="00B87178">
      <w:pPr>
        <w:pStyle w:val="BodyText"/>
        <w:ind w:left="221"/>
      </w:pPr>
      <w:r>
        <w:t>}</w:t>
      </w:r>
    </w:p>
    <w:p w14:paraId="38E0217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6FD1F5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21D658AE" w14:textId="77777777" w:rsidR="00B87178" w:rsidRDefault="00B87178" w:rsidP="00B87178">
      <w:pPr>
        <w:pStyle w:val="BodyText"/>
        <w:ind w:left="221"/>
      </w:pPr>
      <w:r>
        <w:t>}</w:t>
      </w:r>
    </w:p>
    <w:p w14:paraId="3714D949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5E0A9B3" w14:textId="77777777" w:rsidR="00B87178" w:rsidRDefault="00B87178" w:rsidP="00B87178">
      <w:pPr>
        <w:pStyle w:val="BodyText"/>
        <w:ind w:left="221"/>
      </w:pPr>
      <w:r>
        <w:t>}</w:t>
      </w:r>
    </w:p>
    <w:p w14:paraId="06DB0C40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C71AD06" w14:textId="77777777" w:rsidR="00B87178" w:rsidRDefault="00B87178" w:rsidP="00B87178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50077461" w14:textId="77777777" w:rsidR="00B87178" w:rsidRDefault="00B87178" w:rsidP="00B87178">
      <w:pPr>
        <w:pStyle w:val="BodyText"/>
        <w:ind w:left="221"/>
      </w:pPr>
      <w:r>
        <w:t>{</w:t>
      </w:r>
    </w:p>
    <w:p w14:paraId="490885BA" w14:textId="77777777" w:rsidR="00B87178" w:rsidRDefault="00B87178" w:rsidP="00B87178">
      <w:pPr>
        <w:pStyle w:val="BodyText"/>
        <w:spacing w:before="38" w:line="276" w:lineRule="auto"/>
        <w:ind w:left="468" w:right="8760"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66FF1E43" w14:textId="77777777" w:rsidR="00B87178" w:rsidRDefault="00B87178" w:rsidP="00B87178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438ED8B" w14:textId="77777777" w:rsidR="00B87178" w:rsidRDefault="00B87178" w:rsidP="00B87178">
      <w:pPr>
        <w:pStyle w:val="BodyText"/>
        <w:spacing w:before="37"/>
        <w:ind w:left="221"/>
      </w:pPr>
      <w:r>
        <w:t>};</w:t>
      </w:r>
    </w:p>
    <w:p w14:paraId="76FDDB57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03D47D6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 w14:paraId="09DAFE48" w14:textId="77777777" w:rsidR="00B87178" w:rsidRDefault="00B87178" w:rsidP="00B87178">
      <w:pPr>
        <w:pStyle w:val="BodyText"/>
        <w:spacing w:before="38"/>
        <w:ind w:left="221"/>
      </w:pPr>
      <w:r>
        <w:t>{</w:t>
      </w:r>
    </w:p>
    <w:p w14:paraId="3159D64A" w14:textId="77777777" w:rsidR="00B87178" w:rsidRDefault="00B87178" w:rsidP="00B87178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5E7EAF52" w14:textId="77777777" w:rsidR="00B87178" w:rsidRDefault="00B87178" w:rsidP="00B87178">
      <w:pPr>
        <w:pStyle w:val="BodyText"/>
        <w:spacing w:before="38" w:line="276" w:lineRule="auto"/>
        <w:ind w:left="468" w:right="4691"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 w14:paraId="3D18BFD8" w14:textId="77777777" w:rsidR="00B87178" w:rsidRDefault="00B87178" w:rsidP="00B87178">
      <w:pPr>
        <w:pStyle w:val="BodyText"/>
        <w:spacing w:line="278" w:lineRule="auto"/>
        <w:ind w:left="468" w:right="7341"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 w14:paraId="7984A040" w14:textId="77777777" w:rsidR="00B87178" w:rsidRDefault="00B87178" w:rsidP="00B87178">
      <w:pPr>
        <w:spacing w:line="278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04AED5" w14:textId="77777777" w:rsidR="00B87178" w:rsidRDefault="00B87178" w:rsidP="00B87178">
      <w:pPr>
        <w:pStyle w:val="BodyText"/>
        <w:rPr>
          <w:sz w:val="20"/>
        </w:rPr>
      </w:pPr>
    </w:p>
    <w:p w14:paraId="7EB41DAE" w14:textId="77777777" w:rsidR="00B87178" w:rsidRDefault="00B87178" w:rsidP="00B87178">
      <w:pPr>
        <w:pStyle w:val="BodyText"/>
        <w:rPr>
          <w:sz w:val="20"/>
        </w:rPr>
      </w:pPr>
    </w:p>
    <w:p w14:paraId="5EE3A999" w14:textId="77777777" w:rsidR="00B87178" w:rsidRDefault="00B87178" w:rsidP="00B87178">
      <w:pPr>
        <w:pStyle w:val="BodyText"/>
        <w:spacing w:before="214"/>
        <w:ind w:left="221"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E497E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76864ABA" w14:textId="77777777" w:rsidR="00B87178" w:rsidRDefault="00B87178" w:rsidP="00B87178">
      <w:pPr>
        <w:pStyle w:val="BodyText"/>
        <w:spacing w:before="37" w:line="276" w:lineRule="auto"/>
        <w:ind w:left="713" w:right="7157"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 w14:paraId="18EDA74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70360875" w14:textId="77777777" w:rsidR="00B87178" w:rsidRDefault="00B87178" w:rsidP="00B87178">
      <w:pPr>
        <w:pStyle w:val="BodyText"/>
        <w:spacing w:before="37"/>
        <w:ind w:left="468"/>
      </w:pPr>
      <w:r>
        <w:t>else</w:t>
      </w:r>
    </w:p>
    <w:p w14:paraId="63EF51E9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F263693" w14:textId="77777777" w:rsidR="00B87178" w:rsidRDefault="00B87178" w:rsidP="00B87178">
      <w:pPr>
        <w:pStyle w:val="BodyText"/>
        <w:spacing w:before="38"/>
        <w:ind w:left="710"/>
      </w:pPr>
      <w:r>
        <w:t>temp=head;</w:t>
      </w:r>
    </w:p>
    <w:p w14:paraId="2808AAED" w14:textId="77777777" w:rsidR="00B87178" w:rsidRDefault="00B87178" w:rsidP="00B87178">
      <w:pPr>
        <w:pStyle w:val="BodyText"/>
        <w:spacing w:before="40" w:line="276" w:lineRule="auto"/>
        <w:ind w:left="955" w:right="4102" w:hanging="243"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6F9213F2" w14:textId="77777777" w:rsidR="00B87178" w:rsidRDefault="00B87178" w:rsidP="00B87178">
      <w:pPr>
        <w:pStyle w:val="BodyText"/>
        <w:spacing w:line="276" w:lineRule="auto"/>
        <w:ind w:left="710" w:right="6550" w:firstLine="2"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 w14:paraId="5214208D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6931A1F4" w14:textId="77777777" w:rsidR="00B87178" w:rsidRDefault="00B87178" w:rsidP="00B87178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01EFA96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2F802A61" w14:textId="77777777" w:rsidR="00B87178" w:rsidRDefault="00B87178" w:rsidP="00B87178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62E69591" w14:textId="77777777" w:rsidR="00B87178" w:rsidRDefault="00B87178" w:rsidP="00B87178">
      <w:pPr>
        <w:pStyle w:val="BodyText"/>
        <w:spacing w:before="37"/>
        <w:ind w:left="221"/>
      </w:pPr>
      <w:r>
        <w:t>{</w:t>
      </w:r>
    </w:p>
    <w:p w14:paraId="4304BCB5" w14:textId="77777777" w:rsidR="00B87178" w:rsidRDefault="00B87178" w:rsidP="00B87178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27C84E36" w14:textId="77777777" w:rsidR="00B87178" w:rsidRDefault="00B87178" w:rsidP="00B87178">
      <w:pPr>
        <w:pStyle w:val="BodyText"/>
        <w:spacing w:line="276" w:lineRule="auto"/>
        <w:ind w:left="466" w:right="6635" w:firstLine="2"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14:paraId="4A6D3B05" w14:textId="77777777" w:rsidR="00B87178" w:rsidRDefault="00B87178" w:rsidP="00B87178">
      <w:pPr>
        <w:pStyle w:val="BodyText"/>
        <w:ind w:left="466"/>
      </w:pPr>
      <w:r>
        <w:t>{</w:t>
      </w:r>
    </w:p>
    <w:p w14:paraId="5B7DFAA4" w14:textId="77777777" w:rsidR="00B87178" w:rsidRDefault="00B87178" w:rsidP="00B87178">
      <w:pPr>
        <w:pStyle w:val="BodyText"/>
        <w:spacing w:before="37" w:line="276" w:lineRule="auto"/>
        <w:ind w:left="713" w:right="4807"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 w14:paraId="0B055EE4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68160739" w14:textId="77777777" w:rsidR="00B87178" w:rsidRDefault="00B87178" w:rsidP="00B87178">
      <w:pPr>
        <w:pStyle w:val="BodyText"/>
        <w:spacing w:line="276" w:lineRule="auto"/>
        <w:ind w:left="713" w:right="5014"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 w14:paraId="302010F7" w14:textId="77777777" w:rsidR="00B87178" w:rsidRDefault="00B87178" w:rsidP="00B87178">
      <w:pPr>
        <w:pStyle w:val="BodyText"/>
        <w:spacing w:before="1"/>
        <w:rPr>
          <w:sz w:val="17"/>
        </w:rPr>
      </w:pPr>
    </w:p>
    <w:p w14:paraId="5937A5DA" w14:textId="77777777" w:rsidR="00B87178" w:rsidRDefault="00B87178" w:rsidP="00B87178">
      <w:pPr>
        <w:pStyle w:val="BodyText"/>
        <w:spacing w:before="93"/>
        <w:ind w:left="713"/>
      </w:pPr>
      <w:r>
        <w:t>head=insert(head,coeff,expo);</w:t>
      </w:r>
    </w:p>
    <w:p w14:paraId="46E27908" w14:textId="77777777" w:rsidR="00B87178" w:rsidRDefault="00B87178" w:rsidP="00B87178">
      <w:pPr>
        <w:pStyle w:val="BodyText"/>
        <w:spacing w:before="40"/>
        <w:ind w:left="466"/>
      </w:pPr>
      <w:r>
        <w:t>}</w:t>
      </w:r>
    </w:p>
    <w:p w14:paraId="794A03C4" w14:textId="77777777" w:rsidR="00B87178" w:rsidRDefault="00B87178" w:rsidP="00B87178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77F6A92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5E2819F6" w14:textId="77777777" w:rsidR="00B87178" w:rsidRDefault="00B87178" w:rsidP="00B87178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4378D1AD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0D10B57D" w14:textId="77777777" w:rsidR="00B87178" w:rsidRDefault="00B87178" w:rsidP="00B87178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 w14:paraId="550F3581" w14:textId="77777777" w:rsidR="00B87178" w:rsidRDefault="00B87178" w:rsidP="00B87178">
      <w:pPr>
        <w:pStyle w:val="BodyText"/>
        <w:spacing w:line="252" w:lineRule="exact"/>
        <w:ind w:left="713"/>
      </w:pPr>
      <w:r>
        <w:t>else</w:t>
      </w:r>
    </w:p>
    <w:p w14:paraId="43847F70" w14:textId="77777777" w:rsidR="00B87178" w:rsidRDefault="00B87178" w:rsidP="00B87178">
      <w:pPr>
        <w:pStyle w:val="BodyText"/>
        <w:spacing w:before="38"/>
        <w:ind w:left="710"/>
      </w:pPr>
      <w:r>
        <w:t>{</w:t>
      </w:r>
    </w:p>
    <w:p w14:paraId="4D19C2E7" w14:textId="77777777" w:rsidR="00B87178" w:rsidRDefault="00B87178" w:rsidP="00B87178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 w14:paraId="7057023D" w14:textId="77777777" w:rsidR="00B87178" w:rsidRDefault="00B87178" w:rsidP="00B87178">
      <w:pPr>
        <w:pStyle w:val="BodyText"/>
        <w:spacing w:line="252" w:lineRule="exact"/>
        <w:ind w:left="955"/>
      </w:pPr>
      <w:r>
        <w:t>{</w:t>
      </w:r>
    </w:p>
    <w:p w14:paraId="54FDD4B2" w14:textId="77777777" w:rsidR="00B87178" w:rsidRDefault="00B87178" w:rsidP="00B87178">
      <w:pPr>
        <w:pStyle w:val="BodyText"/>
        <w:spacing w:before="37" w:line="276" w:lineRule="auto"/>
        <w:ind w:left="1200" w:right="4707" w:firstLine="2"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 w14:paraId="28D5984B" w14:textId="77777777" w:rsidR="00B87178" w:rsidRDefault="00B87178" w:rsidP="00B87178">
      <w:pPr>
        <w:pStyle w:val="BodyText"/>
        <w:spacing w:before="1" w:line="276" w:lineRule="auto"/>
        <w:ind w:left="1445" w:right="7360" w:hanging="243"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 w14:paraId="254030BE" w14:textId="77777777" w:rsidR="00B87178" w:rsidRDefault="00B87178" w:rsidP="00B87178">
      <w:pPr>
        <w:spacing w:line="276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A9AA50B" w14:textId="77777777" w:rsidR="00B87178" w:rsidRDefault="00B87178" w:rsidP="00B87178">
      <w:pPr>
        <w:pStyle w:val="BodyText"/>
        <w:rPr>
          <w:sz w:val="20"/>
        </w:rPr>
      </w:pPr>
    </w:p>
    <w:p w14:paraId="09BA5D6F" w14:textId="77777777" w:rsidR="00B87178" w:rsidRDefault="00B87178" w:rsidP="00B87178">
      <w:pPr>
        <w:pStyle w:val="BodyText"/>
        <w:rPr>
          <w:sz w:val="20"/>
        </w:rPr>
      </w:pPr>
    </w:p>
    <w:p w14:paraId="4D9F14E9" w14:textId="77777777" w:rsidR="00B87178" w:rsidRDefault="00B87178" w:rsidP="00B87178">
      <w:pPr>
        <w:rPr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AF20137" w14:textId="77777777" w:rsidR="00B87178" w:rsidRDefault="00B87178" w:rsidP="00B87178">
      <w:pPr>
        <w:pStyle w:val="BodyText"/>
        <w:spacing w:before="214"/>
        <w:jc w:val="right"/>
      </w:pPr>
      <w:r>
        <w:t>else</w:t>
      </w:r>
    </w:p>
    <w:p w14:paraId="61257B43" w14:textId="77777777" w:rsidR="00B87178" w:rsidRDefault="00B87178" w:rsidP="00B87178">
      <w:pPr>
        <w:pStyle w:val="BodyText"/>
        <w:spacing w:before="6"/>
        <w:rPr>
          <w:sz w:val="28"/>
        </w:rPr>
      </w:pPr>
    </w:p>
    <w:p w14:paraId="75F6A2E9" w14:textId="77777777" w:rsidR="00B87178" w:rsidRDefault="00B87178" w:rsidP="00B87178">
      <w:pPr>
        <w:pStyle w:val="BodyText"/>
        <w:ind w:left="577"/>
        <w:jc w:val="center"/>
      </w:pPr>
      <w:r>
        <w:t>}</w:t>
      </w:r>
    </w:p>
    <w:p w14:paraId="11D4C23A" w14:textId="77777777" w:rsidR="00B87178" w:rsidRDefault="00B87178" w:rsidP="00B87178">
      <w:pPr>
        <w:pStyle w:val="BodyText"/>
        <w:spacing w:before="38"/>
        <w:ind w:left="88"/>
        <w:jc w:val="center"/>
      </w:pPr>
      <w:r>
        <w:t>}</w:t>
      </w:r>
    </w:p>
    <w:p w14:paraId="2A2BEF08" w14:textId="77777777" w:rsidR="00B87178" w:rsidRDefault="00B87178" w:rsidP="00B87178">
      <w:pPr>
        <w:pStyle w:val="BodyText"/>
        <w:spacing w:before="39"/>
        <w:ind w:right="399"/>
        <w:jc w:val="center"/>
      </w:pPr>
      <w:r>
        <w:t>}</w:t>
      </w:r>
    </w:p>
    <w:p w14:paraId="727DD614" w14:textId="77777777" w:rsidR="00B87178" w:rsidRDefault="00B87178" w:rsidP="00B87178">
      <w:pPr>
        <w:pStyle w:val="BodyText"/>
        <w:rPr>
          <w:sz w:val="24"/>
        </w:rPr>
      </w:pPr>
      <w:r>
        <w:br w:type="column"/>
      </w:r>
    </w:p>
    <w:p w14:paraId="608AA4BD" w14:textId="77777777" w:rsidR="00B87178" w:rsidRDefault="00B87178" w:rsidP="00B87178">
      <w:pPr>
        <w:pStyle w:val="BodyText"/>
        <w:spacing w:before="10"/>
        <w:rPr>
          <w:sz w:val="19"/>
        </w:rPr>
      </w:pPr>
    </w:p>
    <w:p w14:paraId="41DEE105" w14:textId="77777777" w:rsidR="00B87178" w:rsidRDefault="00B87178" w:rsidP="00B87178">
      <w:pPr>
        <w:pStyle w:val="BodyText"/>
        <w:ind w:left="-3"/>
      </w:pPr>
      <w:r>
        <w:t>printf("\n");</w:t>
      </w:r>
    </w:p>
    <w:p w14:paraId="1E6B480C" w14:textId="77777777" w:rsidR="00B87178" w:rsidRDefault="00B87178" w:rsidP="00B87178">
      <w:p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num="2" w:space="720" w:equalWidth="0">
            <w:col w:w="1408" w:space="40"/>
            <w:col w:w="8632"/>
          </w:cols>
        </w:sectPr>
      </w:pPr>
    </w:p>
    <w:p w14:paraId="14B7B5ED" w14:textId="77777777" w:rsidR="00B87178" w:rsidRDefault="00B87178" w:rsidP="00B87178">
      <w:pPr>
        <w:pStyle w:val="BodyText"/>
        <w:spacing w:before="5"/>
        <w:rPr>
          <w:sz w:val="20"/>
        </w:rPr>
      </w:pPr>
    </w:p>
    <w:p w14:paraId="66CAF619" w14:textId="77777777" w:rsidR="00B87178" w:rsidRDefault="00B87178" w:rsidP="00B87178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13501558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024F98E7" w14:textId="77777777" w:rsidR="00B87178" w:rsidRDefault="00B87178" w:rsidP="00B87178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42A997C8" w14:textId="77777777" w:rsidR="00B87178" w:rsidRDefault="00B87178" w:rsidP="00B87178">
      <w:pPr>
        <w:pStyle w:val="BodyText"/>
        <w:spacing w:line="252" w:lineRule="exact"/>
        <w:ind w:left="713"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7F30A088" w14:textId="77777777" w:rsidR="00B87178" w:rsidRDefault="00B87178" w:rsidP="00B87178">
      <w:pPr>
        <w:pStyle w:val="BodyText"/>
        <w:spacing w:before="37"/>
        <w:ind w:left="710"/>
      </w:pPr>
      <w:r>
        <w:t>{</w:t>
      </w:r>
    </w:p>
    <w:p w14:paraId="078B8030" w14:textId="77777777" w:rsidR="00B87178" w:rsidRDefault="00B87178" w:rsidP="00B87178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0DC171CE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5137A06F" w14:textId="77777777" w:rsidR="00B87178" w:rsidRDefault="00B87178" w:rsidP="00B87178">
      <w:pPr>
        <w:pStyle w:val="BodyText"/>
        <w:spacing w:before="38" w:line="276" w:lineRule="auto"/>
        <w:ind w:left="1202" w:right="3589" w:hanging="245"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E12AFCB" w14:textId="77777777" w:rsidR="00B87178" w:rsidRDefault="00B87178" w:rsidP="00B87178">
      <w:pPr>
        <w:pStyle w:val="BodyText"/>
        <w:spacing w:before="1"/>
        <w:ind w:left="1202"/>
      </w:pPr>
      <w:r>
        <w:t>ptr2=ptr2-&gt;next;</w:t>
      </w:r>
    </w:p>
    <w:p w14:paraId="0DEEE70D" w14:textId="77777777" w:rsidR="00B87178" w:rsidRDefault="00B87178" w:rsidP="00B87178">
      <w:pPr>
        <w:pStyle w:val="BodyText"/>
        <w:spacing w:before="37"/>
        <w:ind w:left="955"/>
      </w:pPr>
      <w:r>
        <w:t>}</w:t>
      </w:r>
    </w:p>
    <w:p w14:paraId="21228B35" w14:textId="77777777" w:rsidR="00B87178" w:rsidRDefault="00B87178" w:rsidP="00B87178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45432D8C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3D371DAA" w14:textId="77777777" w:rsidR="00B87178" w:rsidRDefault="00B87178" w:rsidP="00B87178">
      <w:pPr>
        <w:pStyle w:val="BodyText"/>
        <w:spacing w:before="38" w:line="278" w:lineRule="auto"/>
        <w:ind w:left="1202" w:right="4532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0679D961" w14:textId="77777777" w:rsidR="00B87178" w:rsidRDefault="00B87178" w:rsidP="00B87178">
      <w:pPr>
        <w:pStyle w:val="BodyText"/>
        <w:spacing w:line="250" w:lineRule="exact"/>
        <w:ind w:left="955"/>
      </w:pPr>
      <w:r>
        <w:t>}</w:t>
      </w:r>
    </w:p>
    <w:p w14:paraId="0B9510D2" w14:textId="77777777" w:rsidR="00B87178" w:rsidRDefault="00B87178" w:rsidP="00B87178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70B2ECB4" w14:textId="77777777" w:rsidR="00B87178" w:rsidRDefault="00B87178" w:rsidP="00B87178">
      <w:pPr>
        <w:pStyle w:val="BodyText"/>
        <w:spacing w:before="38"/>
        <w:ind w:left="955"/>
      </w:pPr>
      <w:r>
        <w:t>{</w:t>
      </w:r>
    </w:p>
    <w:p w14:paraId="1B2F99DF" w14:textId="77777777" w:rsidR="00B87178" w:rsidRDefault="00B87178" w:rsidP="00B87178">
      <w:pPr>
        <w:pStyle w:val="BodyText"/>
        <w:spacing w:before="37" w:line="278" w:lineRule="auto"/>
        <w:ind w:left="1202" w:right="4532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0C2EC9D2" w14:textId="77777777" w:rsidR="00B87178" w:rsidRDefault="00B87178" w:rsidP="00B87178">
      <w:pPr>
        <w:pStyle w:val="BodyText"/>
        <w:spacing w:line="249" w:lineRule="exact"/>
        <w:ind w:left="955"/>
      </w:pPr>
      <w:r>
        <w:t>}</w:t>
      </w:r>
    </w:p>
    <w:p w14:paraId="7A012D8A" w14:textId="77777777" w:rsidR="00B87178" w:rsidRDefault="00B87178" w:rsidP="00B87178">
      <w:pPr>
        <w:pStyle w:val="BodyText"/>
        <w:spacing w:before="37"/>
        <w:ind w:left="710"/>
      </w:pPr>
      <w:r>
        <w:t>}</w:t>
      </w:r>
    </w:p>
    <w:p w14:paraId="1A3D0670" w14:textId="77777777" w:rsidR="00B87178" w:rsidRDefault="00B87178" w:rsidP="00B87178">
      <w:pPr>
        <w:pStyle w:val="BodyText"/>
        <w:spacing w:before="38"/>
        <w:ind w:left="713"/>
      </w:pPr>
      <w:r>
        <w:t>while(ptr1!=NULL)</w:t>
      </w:r>
    </w:p>
    <w:p w14:paraId="322CC18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7A09B694" w14:textId="77777777" w:rsidR="00B87178" w:rsidRDefault="00B87178" w:rsidP="00B87178">
      <w:pPr>
        <w:pStyle w:val="BodyText"/>
        <w:spacing w:before="37" w:line="276" w:lineRule="auto"/>
        <w:ind w:left="958" w:right="4774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61AE37BC" w14:textId="77777777" w:rsidR="00B87178" w:rsidRDefault="00B87178" w:rsidP="00B87178">
      <w:pPr>
        <w:pStyle w:val="BodyText"/>
        <w:spacing w:line="253" w:lineRule="exact"/>
        <w:ind w:left="710"/>
      </w:pPr>
      <w:r>
        <w:t>}</w:t>
      </w:r>
    </w:p>
    <w:p w14:paraId="739D1DC1" w14:textId="77777777" w:rsidR="00B87178" w:rsidRDefault="00B87178" w:rsidP="00B87178">
      <w:pPr>
        <w:pStyle w:val="BodyText"/>
        <w:spacing w:before="37"/>
        <w:ind w:left="713"/>
      </w:pPr>
      <w:r>
        <w:t>while(ptr2!=NULL)</w:t>
      </w:r>
    </w:p>
    <w:p w14:paraId="6D8B7BF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1B204A97" w14:textId="77777777" w:rsidR="00B87178" w:rsidRDefault="00B87178" w:rsidP="00B87178">
      <w:pPr>
        <w:pStyle w:val="BodyText"/>
        <w:spacing w:before="38" w:line="276" w:lineRule="auto"/>
        <w:ind w:left="958" w:right="4774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40DA46D1" w14:textId="77777777" w:rsidR="00B87178" w:rsidRDefault="00B87178" w:rsidP="00B87178">
      <w:pPr>
        <w:pStyle w:val="BodyText"/>
        <w:spacing w:line="252" w:lineRule="exact"/>
        <w:ind w:left="710"/>
      </w:pPr>
      <w:r>
        <w:t>}</w:t>
      </w:r>
    </w:p>
    <w:p w14:paraId="10DB901A" w14:textId="77777777" w:rsidR="00B87178" w:rsidRDefault="00B87178" w:rsidP="00B87178">
      <w:pPr>
        <w:pStyle w:val="BodyText"/>
        <w:spacing w:before="40" w:line="276" w:lineRule="auto"/>
        <w:ind w:left="650" w:right="6380"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 w14:paraId="5233F68F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2E869FDF" w14:textId="77777777" w:rsidR="00B87178" w:rsidRDefault="00B87178" w:rsidP="00B87178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7DAFF245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1EE2D1C" w14:textId="77777777" w:rsidR="00B87178" w:rsidRDefault="00B87178" w:rsidP="00B87178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094588AE" w14:textId="77777777" w:rsidR="00B87178" w:rsidRDefault="00B87178" w:rsidP="00B87178">
      <w:pPr>
        <w:spacing w:line="276" w:lineRule="auto"/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B993834" w14:textId="77777777" w:rsidR="00B87178" w:rsidRDefault="00B87178" w:rsidP="00B87178">
      <w:pPr>
        <w:pStyle w:val="BodyText"/>
        <w:rPr>
          <w:sz w:val="20"/>
        </w:rPr>
      </w:pPr>
    </w:p>
    <w:p w14:paraId="500DF72F" w14:textId="77777777" w:rsidR="00B87178" w:rsidRDefault="00B87178" w:rsidP="00B87178">
      <w:pPr>
        <w:pStyle w:val="BodyText"/>
        <w:rPr>
          <w:sz w:val="20"/>
        </w:rPr>
      </w:pPr>
    </w:p>
    <w:p w14:paraId="42D0AD2D" w14:textId="77777777" w:rsidR="00B87178" w:rsidRDefault="00B87178" w:rsidP="00B87178">
      <w:pPr>
        <w:pStyle w:val="BodyText"/>
        <w:spacing w:before="214"/>
        <w:ind w:left="713"/>
      </w:pPr>
      <w:r>
        <w:t>head1=create(head1);</w:t>
      </w:r>
    </w:p>
    <w:p w14:paraId="5A906ECA" w14:textId="77777777" w:rsidR="00B87178" w:rsidRDefault="00B87178" w:rsidP="00B87178">
      <w:pPr>
        <w:pStyle w:val="BodyText"/>
        <w:spacing w:before="38" w:line="276" w:lineRule="auto"/>
        <w:ind w:left="713" w:right="5901"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 w14:paraId="71F7143F" w14:textId="77777777" w:rsidR="00B87178" w:rsidRDefault="00B87178" w:rsidP="00B87178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D09F10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1472EB21" w14:textId="77777777" w:rsidR="00B87178" w:rsidRDefault="00B87178" w:rsidP="00B87178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B2FAF3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CA1260" wp14:editId="6B2FBC5F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1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45D85" id="Ink 71" o:spid="_x0000_s1026" type="#_x0000_t75" style="position:absolute;margin-left:338.45pt;margin-top:196.55pt;width:396.3pt;height:44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2" o:title="" croptop="-1499639f" cropleft="-4227343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5A7E00" wp14:editId="27A098A6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B0BF7" id="Ink 69" o:spid="_x0000_s1026" type="#_x0000_t75" style="position:absolute;margin-left:410.15pt;margin-top:197.1pt;width:483.45pt;height:44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4" o:title="" croptop="-40.5" cropleft="-1476234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0CD931" wp14:editId="22F5122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65654" id="Ink 67" o:spid="_x0000_s1026" type="#_x0000_t75" style="position:absolute;margin-left:340.1pt;margin-top:193.25pt;width:530pt;height:44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/Gko9eEAAAANAQAADwAAAGRycy9kb3du&#10;cmV2LnhtbEyPTU+EMBCG7yb+h2ZMvBi3LCogUjYboyc1UTThWuhYyNIpod0F/73lpLf5ePLOM8Vu&#10;MQM74eR6SwK2mwgYUmtVT1rA1+fzdQbMeUlKDpZQwA862JXnZ4XMlZ3pA0+V1yyEkMulgM77Mefc&#10;tR0a6TZ2RAq7bzsZ6UM7aa4mOYdwM/A4ihJuZE/hQidHfOywPVRHI+Cpfqsac9hfvdTv97pOX+el&#10;3WohLi+W/QMwj4v/g2HVD+pQBqfGHkk5NghIsigOqICbLLkDthLp7TpqQhWnSQq8LPj/L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">
                <v:imagedata r:id="rId26" o:title="" croptop="-1810353f" cropleft="-187720f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EC73F56" wp14:editId="2CD58ACE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B54" w14:textId="77777777" w:rsidR="00B87178" w:rsidRDefault="00B87178" w:rsidP="00B87178">
      <w:pPr>
        <w:pStyle w:val="BodyText"/>
        <w:rPr>
          <w:sz w:val="24"/>
        </w:rPr>
      </w:pPr>
    </w:p>
    <w:p w14:paraId="0E896132" w14:textId="77777777" w:rsidR="00B87178" w:rsidRDefault="00B87178" w:rsidP="00B87178">
      <w:pPr>
        <w:pStyle w:val="BodyText"/>
        <w:rPr>
          <w:sz w:val="24"/>
        </w:rPr>
      </w:pPr>
    </w:p>
    <w:p w14:paraId="4762802C" w14:textId="77777777" w:rsidR="00B87178" w:rsidRDefault="00B87178" w:rsidP="00B87178">
      <w:pPr>
        <w:pStyle w:val="BodyText"/>
        <w:rPr>
          <w:sz w:val="24"/>
        </w:rPr>
      </w:pPr>
    </w:p>
    <w:p w14:paraId="28DBFCFD" w14:textId="77777777" w:rsidR="00B87178" w:rsidRDefault="00B87178" w:rsidP="00B87178">
      <w:pPr>
        <w:pStyle w:val="BodyText"/>
        <w:rPr>
          <w:sz w:val="24"/>
        </w:rPr>
      </w:pPr>
    </w:p>
    <w:p w14:paraId="1A854A0F" w14:textId="77777777" w:rsidR="00B87178" w:rsidRDefault="00B87178" w:rsidP="00B87178">
      <w:pPr>
        <w:pStyle w:val="BodyText"/>
        <w:rPr>
          <w:sz w:val="24"/>
        </w:rPr>
      </w:pPr>
    </w:p>
    <w:p w14:paraId="0676D441" w14:textId="77777777" w:rsidR="00B87178" w:rsidRDefault="00B87178" w:rsidP="00B87178">
      <w:pPr>
        <w:pStyle w:val="BodyText"/>
        <w:rPr>
          <w:sz w:val="24"/>
        </w:rPr>
      </w:pPr>
    </w:p>
    <w:p w14:paraId="17B97AF0" w14:textId="77777777" w:rsidR="00B87178" w:rsidRDefault="00B87178" w:rsidP="00B87178">
      <w:pPr>
        <w:pStyle w:val="BodyText"/>
        <w:rPr>
          <w:sz w:val="24"/>
        </w:rPr>
      </w:pPr>
    </w:p>
    <w:p w14:paraId="41ADFAF1" w14:textId="77777777" w:rsidR="00B87178" w:rsidRDefault="00B87178" w:rsidP="00B87178">
      <w:pPr>
        <w:pStyle w:val="BodyText"/>
        <w:rPr>
          <w:sz w:val="24"/>
        </w:rPr>
      </w:pPr>
    </w:p>
    <w:p w14:paraId="4A80BA67" w14:textId="77777777" w:rsidR="00B87178" w:rsidRDefault="00B87178" w:rsidP="00B87178">
      <w:pPr>
        <w:pStyle w:val="BodyText"/>
        <w:rPr>
          <w:sz w:val="24"/>
        </w:rPr>
      </w:pPr>
    </w:p>
    <w:p w14:paraId="477BECDD" w14:textId="77777777" w:rsidR="00B87178" w:rsidRDefault="00B87178" w:rsidP="00B87178">
      <w:pPr>
        <w:pStyle w:val="BodyText"/>
        <w:rPr>
          <w:sz w:val="24"/>
        </w:rPr>
      </w:pPr>
    </w:p>
    <w:p w14:paraId="783AC641" w14:textId="77777777" w:rsidR="00B87178" w:rsidRDefault="00B87178" w:rsidP="00B87178">
      <w:pPr>
        <w:pStyle w:val="BodyText"/>
        <w:rPr>
          <w:sz w:val="24"/>
        </w:rPr>
      </w:pPr>
    </w:p>
    <w:p w14:paraId="01D4A201" w14:textId="77777777" w:rsidR="00B87178" w:rsidRDefault="00B87178" w:rsidP="00B87178">
      <w:pPr>
        <w:pStyle w:val="BodyText"/>
        <w:rPr>
          <w:sz w:val="24"/>
        </w:rPr>
      </w:pPr>
    </w:p>
    <w:p w14:paraId="5557B38A" w14:textId="77777777" w:rsidR="00B87178" w:rsidRDefault="00B87178" w:rsidP="00B87178">
      <w:pPr>
        <w:pStyle w:val="BodyText"/>
        <w:rPr>
          <w:sz w:val="24"/>
        </w:rPr>
      </w:pPr>
    </w:p>
    <w:p w14:paraId="208F914D" w14:textId="77777777" w:rsidR="00B87178" w:rsidRDefault="00B87178" w:rsidP="00B87178">
      <w:pPr>
        <w:pStyle w:val="BodyText"/>
        <w:rPr>
          <w:sz w:val="24"/>
        </w:rPr>
      </w:pPr>
    </w:p>
    <w:p w14:paraId="3EC5EB20" w14:textId="77777777" w:rsidR="00B87178" w:rsidRDefault="00B87178" w:rsidP="00B87178">
      <w:pPr>
        <w:pStyle w:val="BodyText"/>
        <w:rPr>
          <w:sz w:val="24"/>
        </w:rPr>
      </w:pPr>
    </w:p>
    <w:p w14:paraId="49D9EE49" w14:textId="77777777" w:rsidR="00B87178" w:rsidRDefault="00B87178" w:rsidP="00B87178">
      <w:pPr>
        <w:pStyle w:val="BodyText"/>
        <w:rPr>
          <w:sz w:val="24"/>
        </w:rPr>
      </w:pPr>
    </w:p>
    <w:p w14:paraId="4897412F" w14:textId="77777777" w:rsidR="00B87178" w:rsidRDefault="00B87178" w:rsidP="00B87178">
      <w:pPr>
        <w:pStyle w:val="BodyText"/>
        <w:rPr>
          <w:sz w:val="24"/>
        </w:rPr>
      </w:pPr>
    </w:p>
    <w:p w14:paraId="6DAC79AB" w14:textId="77777777" w:rsidR="00B87178" w:rsidRDefault="00B87178" w:rsidP="00B87178">
      <w:pPr>
        <w:pStyle w:val="BodyText"/>
        <w:rPr>
          <w:sz w:val="24"/>
        </w:rPr>
      </w:pPr>
    </w:p>
    <w:p w14:paraId="0CC48DE9" w14:textId="77777777" w:rsidR="00B87178" w:rsidRDefault="00B87178" w:rsidP="00B87178">
      <w:pPr>
        <w:pStyle w:val="BodyText"/>
        <w:rPr>
          <w:sz w:val="24"/>
        </w:rPr>
      </w:pPr>
    </w:p>
    <w:p w14:paraId="6B84CFA0" w14:textId="77777777" w:rsidR="00B87178" w:rsidRDefault="00B87178" w:rsidP="00B87178">
      <w:pPr>
        <w:pStyle w:val="BodyText"/>
        <w:spacing w:before="4"/>
        <w:rPr>
          <w:sz w:val="35"/>
        </w:rPr>
      </w:pPr>
    </w:p>
    <w:p w14:paraId="611E1EDD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B92FA4C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09912AC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F655D73" w14:textId="77777777" w:rsidTr="002000EE">
        <w:trPr>
          <w:trHeight w:val="518"/>
        </w:trPr>
        <w:tc>
          <w:tcPr>
            <w:tcW w:w="1704" w:type="dxa"/>
          </w:tcPr>
          <w:p w14:paraId="7B6E1AE3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A0A5E77" w14:textId="77777777" w:rsidR="00B87178" w:rsidRDefault="00B87178" w:rsidP="002000EE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0AD6D992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1EBEF373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E8E413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5267DA67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753286F1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2E6FD07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129D94C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4261D343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3DF28EED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61EEE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1177886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C778DA4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618181B3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4059A7E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A8B877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65D890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025FE3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C9789E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2C926D03" w14:textId="77777777" w:rsidR="00B87178" w:rsidRDefault="00B87178" w:rsidP="00B87178">
      <w:pPr>
        <w:pStyle w:val="BodyText"/>
        <w:rPr>
          <w:sz w:val="24"/>
        </w:rPr>
      </w:pPr>
    </w:p>
    <w:p w14:paraId="086CDCDE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5361DCC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C5FBDF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3007C0B7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478FC6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078DA8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76473B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3B7107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60FE68EF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B0C874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AAE31DD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7BBD649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1C1870AF" w14:textId="77777777" w:rsidR="00B87178" w:rsidRDefault="00B87178" w:rsidP="00B87178">
      <w:pPr>
        <w:pStyle w:val="BodyText"/>
        <w:spacing w:before="9"/>
        <w:rPr>
          <w:rFonts w:ascii="Times New Roman"/>
          <w:sz w:val="28"/>
        </w:rPr>
      </w:pPr>
    </w:p>
    <w:p w14:paraId="70A7ABF5" w14:textId="77777777" w:rsidR="00B87178" w:rsidRDefault="00B87178" w:rsidP="00B87178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6B7CD3A8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2ED0C566" w14:textId="77777777" w:rsidR="00B87178" w:rsidRDefault="00B87178" w:rsidP="00B87178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A31AD27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7ECC7580" w14:textId="77777777" w:rsidR="00B87178" w:rsidRDefault="00B87178" w:rsidP="00B87178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04C4A285" w14:textId="77777777" w:rsidR="00B87178" w:rsidRDefault="00B87178" w:rsidP="00B87178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069B74E7" w14:textId="77777777" w:rsidR="00B87178" w:rsidRDefault="00B87178" w:rsidP="00B87178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14E07852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0274905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4CD16B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925A6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470AF8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020B7929" w14:textId="77777777" w:rsidR="00B87178" w:rsidRDefault="00B87178" w:rsidP="00B87178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D33D192" w14:textId="77777777" w:rsidR="00B87178" w:rsidRDefault="00B87178" w:rsidP="00B87178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 w14:paraId="17FB7FF2" w14:textId="77777777" w:rsidR="00B87178" w:rsidRDefault="00B87178" w:rsidP="00B87178">
      <w:pPr>
        <w:pStyle w:val="BodyText"/>
        <w:rPr>
          <w:sz w:val="24"/>
        </w:rPr>
      </w:pPr>
    </w:p>
    <w:p w14:paraId="26683056" w14:textId="77777777" w:rsidR="00B87178" w:rsidRDefault="00B87178" w:rsidP="00B87178">
      <w:pPr>
        <w:pStyle w:val="BodyText"/>
        <w:spacing w:before="11"/>
        <w:rPr>
          <w:sz w:val="30"/>
        </w:rPr>
      </w:pPr>
    </w:p>
    <w:p w14:paraId="06131E23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2677DA1A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 w14:paraId="5EF6EE2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21C048F" w14:textId="77777777" w:rsidR="00B87178" w:rsidRDefault="00B87178" w:rsidP="00B87178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47E7B9C4" w14:textId="77777777" w:rsidR="00B87178" w:rsidRDefault="00B87178" w:rsidP="00B87178">
      <w:pPr>
        <w:spacing w:line="434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CE698C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14:paraId="4CB3F56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EDB411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2C5C2DA7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675018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06CA3AC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73EAE0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5AA811E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7CC46578" w14:textId="77777777" w:rsidR="00B87178" w:rsidRDefault="00B87178" w:rsidP="00B87178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1575AB86" w14:textId="77777777" w:rsidR="00B87178" w:rsidRDefault="00B87178" w:rsidP="00B87178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E420221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 w14:paraId="25588CA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1187BEB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3356C861" w14:textId="77777777" w:rsidR="00B87178" w:rsidRDefault="00B87178" w:rsidP="00B87178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351FB32" w14:textId="77777777" w:rsidR="00B87178" w:rsidRDefault="00B87178" w:rsidP="00B87178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1B1E6B5B" w14:textId="77777777" w:rsidR="00B87178" w:rsidRDefault="00B87178" w:rsidP="00B87178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90952C1" w14:textId="77777777" w:rsidR="00B87178" w:rsidRDefault="00B87178" w:rsidP="00B87178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5B8A800" w14:textId="77777777" w:rsidR="00B87178" w:rsidRDefault="00B87178" w:rsidP="00B87178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8120BCC" w14:textId="77777777" w:rsidR="00B87178" w:rsidRDefault="00B87178" w:rsidP="00B87178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775B7E6D" w14:textId="77777777" w:rsidR="00B87178" w:rsidRDefault="00B87178" w:rsidP="00B87178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0E1C54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14617864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7A545EC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11C5F3CF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27001F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5D3CA0B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9EF800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74104331" w14:textId="77777777" w:rsidR="00B87178" w:rsidRDefault="00B87178" w:rsidP="00B87178">
      <w:pPr>
        <w:spacing w:before="197" w:line="434" w:lineRule="auto"/>
        <w:ind w:left="221" w:right="6165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2EEEB24D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63B056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714BC4B7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02C6A170" w14:textId="77777777" w:rsidR="00B87178" w:rsidRDefault="00B87178" w:rsidP="00B87178">
      <w:pPr>
        <w:pStyle w:val="BodyText"/>
        <w:rPr>
          <w:sz w:val="24"/>
        </w:rPr>
      </w:pPr>
    </w:p>
    <w:p w14:paraId="192BEA08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44BDEC0E" w14:textId="77777777" w:rsidR="00B87178" w:rsidRDefault="00B87178" w:rsidP="00B87178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4515B9F0" w14:textId="77777777" w:rsidR="00B87178" w:rsidRDefault="00B87178" w:rsidP="00B87178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D8B18C2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0C41ABE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E6BDC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1AE5246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}*top;</w:t>
      </w:r>
    </w:p>
    <w:p w14:paraId="63B35DA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 w14:paraId="731D0418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B32F58B" w14:textId="77777777" w:rsidR="00B87178" w:rsidRDefault="00B87178" w:rsidP="00B87178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D02B3D5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5BB9C027" w14:textId="77777777" w:rsidR="00B87178" w:rsidRDefault="00B87178" w:rsidP="00B87178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000D86D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1FAA473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2783880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C072BA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3A223960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4DFFE90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D9B5A27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7BDE753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04494BB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20A8F3F" w14:textId="77777777" w:rsidR="00B87178" w:rsidRDefault="00B87178" w:rsidP="00B87178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A26180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274FB4B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CD95D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9F4A2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690C5B60" w14:textId="77777777" w:rsidR="00B87178" w:rsidRDefault="00B87178" w:rsidP="00B87178">
      <w:pPr>
        <w:pStyle w:val="BodyText"/>
        <w:rPr>
          <w:sz w:val="24"/>
        </w:rPr>
      </w:pPr>
    </w:p>
    <w:p w14:paraId="1A1A6A83" w14:textId="77777777" w:rsidR="00B87178" w:rsidRDefault="00B87178" w:rsidP="00B87178">
      <w:pPr>
        <w:pStyle w:val="BodyText"/>
        <w:spacing w:before="2"/>
        <w:rPr>
          <w:sz w:val="31"/>
        </w:rPr>
      </w:pPr>
    </w:p>
    <w:p w14:paraId="0274E80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else</w:t>
      </w:r>
    </w:p>
    <w:p w14:paraId="59F51B9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2B317184" w14:textId="77777777" w:rsidR="00B87178" w:rsidRDefault="00B87178" w:rsidP="00B87178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2DC9BC3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04505445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8BD99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3CA4AA10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141CFFB5" w14:textId="77777777" w:rsidR="00B87178" w:rsidRDefault="00B87178" w:rsidP="00B87178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378A78B4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64562D6" w14:textId="77777777" w:rsidR="00B87178" w:rsidRDefault="00B87178" w:rsidP="00B87178">
      <w:pPr>
        <w:spacing w:before="197" w:line="434" w:lineRule="auto"/>
        <w:ind w:left="221" w:right="7273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3EED969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3BB6F972" w14:textId="77777777" w:rsidR="00B87178" w:rsidRDefault="00B87178" w:rsidP="00B87178">
      <w:pPr>
        <w:spacing w:before="198" w:line="434" w:lineRule="auto"/>
        <w:ind w:left="221" w:right="7448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758C550A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3A75D8A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 w14:paraId="66BC492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60503F9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01A3F0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 w14:paraId="0957C361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06EF1A9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DDCA4C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34A96CA6" w14:textId="77777777" w:rsidR="00B87178" w:rsidRDefault="00B87178" w:rsidP="00B87178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62B9E70B" w14:textId="77777777" w:rsidR="00B87178" w:rsidRDefault="00B87178" w:rsidP="00B87178">
      <w:pPr>
        <w:spacing w:line="436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E1852D" w14:textId="77777777" w:rsidR="00B87178" w:rsidRDefault="00B87178" w:rsidP="00B87178">
      <w:pPr>
        <w:spacing w:before="91" w:line="434" w:lineRule="auto"/>
        <w:ind w:left="221" w:right="6643"/>
        <w:rPr>
          <w:sz w:val="21"/>
        </w:rPr>
      </w:pPr>
      <w:r>
        <w:rPr>
          <w:sz w:val="21"/>
        </w:rPr>
        <w:lastRenderedPageBreak/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36BEC7FF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while(1)</w:t>
      </w:r>
    </w:p>
    <w:p w14:paraId="500B416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5AD8D5FF" w14:textId="77777777" w:rsidR="00B87178" w:rsidRDefault="00B87178" w:rsidP="00B87178">
      <w:pPr>
        <w:spacing w:before="195" w:line="436" w:lineRule="auto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 w14:paraId="4B967FB6" w14:textId="77777777" w:rsidR="00B87178" w:rsidRDefault="00B87178" w:rsidP="00B87178">
      <w:pPr>
        <w:spacing w:line="239" w:lineRule="exact"/>
        <w:ind w:left="221"/>
        <w:rPr>
          <w:sz w:val="21"/>
        </w:rPr>
      </w:pPr>
      <w:r>
        <w:rPr>
          <w:sz w:val="21"/>
        </w:rPr>
        <w:t>switch(i)</w:t>
      </w:r>
    </w:p>
    <w:p w14:paraId="67AE4E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034EE4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0AF64983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6EE16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29CA432D" w14:textId="77777777" w:rsidR="00B87178" w:rsidRDefault="00B87178" w:rsidP="00B87178">
      <w:pPr>
        <w:spacing w:before="195" w:line="436" w:lineRule="auto"/>
        <w:ind w:left="221" w:right="5826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 w14:paraId="4F7FDA81" w14:textId="77777777" w:rsidR="00B87178" w:rsidRDefault="00B87178" w:rsidP="00B87178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6EE79CD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35C39FBD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2CD3EFA7" w14:textId="77777777" w:rsidR="00B87178" w:rsidRDefault="00B87178" w:rsidP="00B87178">
      <w:pPr>
        <w:pStyle w:val="BodyText"/>
        <w:rPr>
          <w:sz w:val="24"/>
        </w:rPr>
      </w:pPr>
    </w:p>
    <w:p w14:paraId="599D92E9" w14:textId="77777777" w:rsidR="00B87178" w:rsidRDefault="00B87178" w:rsidP="00B87178">
      <w:pPr>
        <w:pStyle w:val="BodyText"/>
        <w:rPr>
          <w:sz w:val="31"/>
        </w:rPr>
      </w:pPr>
    </w:p>
    <w:p w14:paraId="0D19EC2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858982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popStack();</w:t>
      </w:r>
    </w:p>
    <w:p w14:paraId="3BF904F0" w14:textId="77777777" w:rsidR="00B87178" w:rsidRDefault="00B87178" w:rsidP="00B87178">
      <w:pPr>
        <w:spacing w:before="195" w:line="434" w:lineRule="auto"/>
        <w:ind w:left="221" w:right="6269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B3F345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22C6EC0E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445AAC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5A22F85" w14:textId="77777777" w:rsidR="00B87178" w:rsidRDefault="00B87178" w:rsidP="00B87178">
      <w:pPr>
        <w:spacing w:before="196" w:line="436" w:lineRule="auto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05DF21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6E4DB85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36A613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C465E48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9BA8A7" w14:textId="77777777" w:rsidR="00B87178" w:rsidRDefault="00B87178" w:rsidP="00B87178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lastRenderedPageBreak/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38A1E6DC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2257BF" w14:textId="77777777" w:rsidR="00B87178" w:rsidRDefault="00B87178" w:rsidP="00B87178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5E8CFB59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619371A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exit(0);</w:t>
      </w:r>
    </w:p>
    <w:p w14:paraId="707CECB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391ED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104DD98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159F81C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341EEA2" w14:textId="77777777" w:rsidR="00B87178" w:rsidRDefault="00B87178" w:rsidP="00B87178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336C79B2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73ABC08" wp14:editId="434C456A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805" w14:textId="77777777" w:rsidR="00B87178" w:rsidRDefault="00B87178" w:rsidP="00B87178">
      <w:pPr>
        <w:pStyle w:val="BodyText"/>
        <w:rPr>
          <w:sz w:val="24"/>
        </w:rPr>
      </w:pPr>
    </w:p>
    <w:p w14:paraId="0FF4772A" w14:textId="77777777" w:rsidR="00B87178" w:rsidRDefault="00B87178" w:rsidP="00B87178">
      <w:pPr>
        <w:pStyle w:val="BodyText"/>
        <w:rPr>
          <w:sz w:val="24"/>
        </w:rPr>
      </w:pPr>
    </w:p>
    <w:p w14:paraId="308C3696" w14:textId="77777777" w:rsidR="00B87178" w:rsidRDefault="00B87178" w:rsidP="00B87178">
      <w:pPr>
        <w:pStyle w:val="BodyText"/>
        <w:rPr>
          <w:sz w:val="24"/>
        </w:rPr>
      </w:pPr>
    </w:p>
    <w:p w14:paraId="0E16F867" w14:textId="77777777" w:rsidR="00B87178" w:rsidRDefault="00B87178" w:rsidP="00B87178">
      <w:pPr>
        <w:pStyle w:val="BodyText"/>
        <w:rPr>
          <w:sz w:val="24"/>
        </w:rPr>
      </w:pPr>
    </w:p>
    <w:p w14:paraId="22444E14" w14:textId="77777777" w:rsidR="00B87178" w:rsidRDefault="00B87178" w:rsidP="00B87178">
      <w:pPr>
        <w:pStyle w:val="BodyText"/>
        <w:rPr>
          <w:sz w:val="24"/>
        </w:rPr>
      </w:pPr>
    </w:p>
    <w:p w14:paraId="317413C2" w14:textId="77777777" w:rsidR="00B87178" w:rsidRDefault="00B87178" w:rsidP="00B87178">
      <w:pPr>
        <w:pStyle w:val="BodyText"/>
        <w:spacing w:before="3"/>
        <w:rPr>
          <w:sz w:val="26"/>
        </w:rPr>
      </w:pPr>
    </w:p>
    <w:p w14:paraId="4D26BFA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947DFB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1E51D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7AB4A677" w14:textId="77777777" w:rsidTr="002000EE">
        <w:trPr>
          <w:trHeight w:val="348"/>
        </w:trPr>
        <w:tc>
          <w:tcPr>
            <w:tcW w:w="1704" w:type="dxa"/>
          </w:tcPr>
          <w:p w14:paraId="44AF8F0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1E10004D" w14:textId="77777777" w:rsidR="00B87178" w:rsidRDefault="00B87178" w:rsidP="002000EE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66E8593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7F632899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A19821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5F9FDC8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12DD22A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8865BAC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5779F83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92F501D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6721351C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FFF656F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3E3539B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430B1396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AFB36C3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3270A571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687A849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3D4FAFE4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351BA09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7FEC5D6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29C81A20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7C9F1211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7D850B36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40C0C5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D41DA25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14:paraId="325A7903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53E12B13" w14:textId="77777777" w:rsidR="00B87178" w:rsidRDefault="00B87178" w:rsidP="00B87178">
      <w:pPr>
        <w:pStyle w:val="BodyText"/>
        <w:rPr>
          <w:rFonts w:ascii="Times New Roman"/>
          <w:sz w:val="29"/>
        </w:rPr>
      </w:pPr>
    </w:p>
    <w:p w14:paraId="003E6095" w14:textId="77777777" w:rsidR="00B87178" w:rsidRDefault="00B87178" w:rsidP="00B87178">
      <w:pPr>
        <w:pStyle w:val="BodyText"/>
        <w:spacing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740BDE16" w14:textId="77777777" w:rsidR="00B87178" w:rsidRDefault="00B87178" w:rsidP="00B87178">
      <w:pPr>
        <w:pStyle w:val="BodyText"/>
        <w:rPr>
          <w:sz w:val="24"/>
        </w:rPr>
      </w:pPr>
    </w:p>
    <w:p w14:paraId="0653E769" w14:textId="77777777" w:rsidR="00B87178" w:rsidRDefault="00B87178" w:rsidP="00B87178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5BE15AEB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6F69D6EA" w14:textId="77777777" w:rsidR="00B87178" w:rsidRDefault="00B87178" w:rsidP="00B87178">
      <w:pPr>
        <w:pStyle w:val="BodyText"/>
        <w:rPr>
          <w:sz w:val="24"/>
        </w:rPr>
      </w:pPr>
    </w:p>
    <w:p w14:paraId="4A66BE4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629E7997" w14:textId="77777777" w:rsidR="00B87178" w:rsidRDefault="00B87178" w:rsidP="00B87178">
      <w:pPr>
        <w:pStyle w:val="BodyText"/>
        <w:spacing w:before="1" w:line="424" w:lineRule="auto"/>
        <w:ind w:left="221" w:right="7528"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74AB80DA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r>
        <w:t>pop();</w:t>
      </w:r>
    </w:p>
    <w:p w14:paraId="727B13B8" w14:textId="77777777" w:rsidR="00B87178" w:rsidRDefault="00B87178" w:rsidP="00B87178">
      <w:pPr>
        <w:pStyle w:val="BodyText"/>
        <w:rPr>
          <w:sz w:val="24"/>
        </w:rPr>
      </w:pPr>
    </w:p>
    <w:p w14:paraId="76B062AA" w14:textId="77777777" w:rsidR="00B87178" w:rsidRDefault="00B87178" w:rsidP="00B87178">
      <w:pPr>
        <w:pStyle w:val="BodyText"/>
        <w:rPr>
          <w:sz w:val="32"/>
        </w:rPr>
      </w:pPr>
    </w:p>
    <w:p w14:paraId="67C61874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35A50E5B" w14:textId="77777777" w:rsidR="00B87178" w:rsidRDefault="00B87178" w:rsidP="00B87178">
      <w:pPr>
        <w:pStyle w:val="BodyText"/>
        <w:spacing w:before="196" w:line="424" w:lineRule="auto"/>
        <w:ind w:left="468" w:right="6146"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 w14:paraId="18248856" w14:textId="77777777" w:rsidR="00B87178" w:rsidRDefault="00B87178" w:rsidP="00B87178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C8F057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5D15EE1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6C319D80" w14:textId="77777777" w:rsidR="00B87178" w:rsidRDefault="00B87178" w:rsidP="00B87178">
      <w:pPr>
        <w:pStyle w:val="BodyText"/>
        <w:rPr>
          <w:sz w:val="24"/>
        </w:rPr>
      </w:pPr>
    </w:p>
    <w:p w14:paraId="4674277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11A0246" w14:textId="77777777" w:rsidR="00B87178" w:rsidRDefault="00B87178" w:rsidP="00B87178">
      <w:pPr>
        <w:pStyle w:val="BodyText"/>
        <w:spacing w:line="427" w:lineRule="auto"/>
        <w:ind w:left="468" w:right="7455" w:hanging="248"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0DD62AAC" w14:textId="77777777" w:rsidR="00B87178" w:rsidRDefault="00B87178" w:rsidP="00B87178">
      <w:pPr>
        <w:pStyle w:val="BodyText"/>
        <w:spacing w:line="427" w:lineRule="auto"/>
        <w:ind w:left="713" w:right="6882" w:hanging="248"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 w14:paraId="6C2FCA0B" w14:textId="77777777" w:rsidR="00B87178" w:rsidRDefault="00B87178" w:rsidP="00B87178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006705BB" w14:textId="77777777" w:rsidR="00B87178" w:rsidRDefault="00B87178" w:rsidP="00B87178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0B53829F" w14:textId="77777777" w:rsidR="00B87178" w:rsidRDefault="00B87178" w:rsidP="00B87178">
      <w:pPr>
        <w:pStyle w:val="BodyText"/>
        <w:spacing w:before="2" w:line="424" w:lineRule="auto"/>
        <w:ind w:left="1202" w:right="8050"/>
      </w:pPr>
      <w:r>
        <w:t>push(1);</w:t>
      </w:r>
      <w:r>
        <w:rPr>
          <w:spacing w:val="-59"/>
        </w:rPr>
        <w:t xml:space="preserve"> </w:t>
      </w:r>
      <w:r>
        <w:t>break;</w:t>
      </w:r>
    </w:p>
    <w:p w14:paraId="1DC6BD45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C57C810" w14:textId="77777777" w:rsidR="00B87178" w:rsidRDefault="00B87178" w:rsidP="00B87178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7EA2EDC1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8808E9" w14:textId="77777777" w:rsidR="00B87178" w:rsidRDefault="00B87178" w:rsidP="00B87178">
      <w:pPr>
        <w:pStyle w:val="BodyText"/>
        <w:spacing w:before="93" w:line="427" w:lineRule="auto"/>
        <w:ind w:left="1202" w:right="6983" w:hanging="15"/>
      </w:pPr>
      <w:r>
        <w:lastRenderedPageBreak/>
        <w:t>postfix[j++] = pop();</w:t>
      </w:r>
      <w:r>
        <w:rPr>
          <w:spacing w:val="-59"/>
        </w:rPr>
        <w:t xml:space="preserve"> </w:t>
      </w:r>
      <w:r>
        <w:t>push(2);</w:t>
      </w:r>
    </w:p>
    <w:p w14:paraId="3CCABFF7" w14:textId="77777777" w:rsidR="00B87178" w:rsidRDefault="00B87178" w:rsidP="00B87178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49334118" w14:textId="77777777" w:rsidR="00B87178" w:rsidRDefault="00B87178" w:rsidP="00B87178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4E5511CE" w14:textId="77777777" w:rsidR="00B87178" w:rsidRDefault="00B87178" w:rsidP="00B87178">
      <w:pPr>
        <w:pStyle w:val="BodyText"/>
        <w:spacing w:before="2" w:line="424" w:lineRule="auto"/>
        <w:ind w:left="1202" w:right="8050"/>
      </w:pPr>
      <w:r>
        <w:t>push(3);</w:t>
      </w:r>
      <w:r>
        <w:rPr>
          <w:spacing w:val="-59"/>
        </w:rPr>
        <w:t xml:space="preserve"> </w:t>
      </w:r>
      <w:r>
        <w:t>break;</w:t>
      </w:r>
    </w:p>
    <w:p w14:paraId="3098EEBE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760BBFDE" w14:textId="77777777" w:rsidR="00B87178" w:rsidRDefault="00B87178" w:rsidP="00B87178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BCCA77A" w14:textId="77777777" w:rsidR="00B87178" w:rsidRDefault="00B87178" w:rsidP="00B87178">
      <w:pPr>
        <w:pStyle w:val="BodyText"/>
        <w:spacing w:before="2" w:line="427" w:lineRule="auto"/>
        <w:ind w:left="1202" w:right="8050"/>
      </w:pPr>
      <w:r>
        <w:t>push(4);</w:t>
      </w:r>
      <w:r>
        <w:rPr>
          <w:spacing w:val="-59"/>
        </w:rPr>
        <w:t xml:space="preserve"> </w:t>
      </w:r>
      <w:r>
        <w:t>break;</w:t>
      </w:r>
    </w:p>
    <w:p w14:paraId="3541C8AA" w14:textId="77777777" w:rsidR="00B87178" w:rsidRDefault="00B87178" w:rsidP="00B87178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37BBF754" w14:textId="77777777" w:rsidR="00B87178" w:rsidRDefault="00B87178" w:rsidP="00B87178">
      <w:pPr>
        <w:pStyle w:val="BodyText"/>
        <w:spacing w:before="196" w:line="424" w:lineRule="auto"/>
        <w:ind w:left="1202" w:right="6968"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 w14:paraId="410C15A0" w14:textId="77777777" w:rsidR="00B87178" w:rsidRDefault="00B87178" w:rsidP="00B87178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07A6793D" w14:textId="77777777" w:rsidR="00B87178" w:rsidRDefault="00B87178" w:rsidP="00B87178">
      <w:pPr>
        <w:pStyle w:val="BodyText"/>
        <w:spacing w:before="3" w:line="424" w:lineRule="auto"/>
        <w:ind w:left="1202" w:right="8050"/>
      </w:pPr>
      <w:r>
        <w:t>push(0);</w:t>
      </w:r>
      <w:r>
        <w:rPr>
          <w:spacing w:val="-59"/>
        </w:rPr>
        <w:t xml:space="preserve"> </w:t>
      </w:r>
      <w:r>
        <w:t>break;</w:t>
      </w:r>
    </w:p>
    <w:p w14:paraId="1885D209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60D75193" w14:textId="77777777" w:rsidR="00B87178" w:rsidRDefault="00B87178" w:rsidP="00B87178">
      <w:pPr>
        <w:pStyle w:val="BodyText"/>
        <w:spacing w:before="195" w:line="424" w:lineRule="auto"/>
        <w:ind w:left="1445" w:right="6315" w:hanging="243"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F6157FB" w14:textId="77777777" w:rsidR="00B87178" w:rsidRDefault="00B87178" w:rsidP="00B87178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14792163" w14:textId="77777777" w:rsidR="00B87178" w:rsidRDefault="00B87178" w:rsidP="00B87178">
      <w:pPr>
        <w:pStyle w:val="BodyText"/>
        <w:spacing w:before="5"/>
        <w:ind w:left="958"/>
      </w:pPr>
      <w:r>
        <w:t>default:</w:t>
      </w:r>
    </w:p>
    <w:p w14:paraId="06028758" w14:textId="77777777" w:rsidR="00B87178" w:rsidRDefault="00B87178" w:rsidP="00B87178">
      <w:pPr>
        <w:pStyle w:val="BodyText"/>
        <w:spacing w:before="195"/>
        <w:ind w:left="1202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 w14:paraId="2A0EED2C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9AD7F49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F8E63E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A5A060" w14:textId="77777777" w:rsidR="00B87178" w:rsidRDefault="00B87178" w:rsidP="00B87178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3F068A7F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8FBFB48" w14:textId="77777777" w:rsidR="00B87178" w:rsidRDefault="00B87178" w:rsidP="00B87178">
      <w:pPr>
        <w:pStyle w:val="BodyText"/>
        <w:spacing w:before="93"/>
        <w:ind w:left="941"/>
      </w:pPr>
      <w:r>
        <w:lastRenderedPageBreak/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75E3EE7E" w14:textId="77777777" w:rsidR="00B87178" w:rsidRDefault="00B87178" w:rsidP="00B87178">
      <w:pPr>
        <w:pStyle w:val="BodyText"/>
        <w:spacing w:before="196"/>
        <w:ind w:left="468"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 w14:paraId="444142F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6B407C8" w14:textId="77777777" w:rsidR="00B87178" w:rsidRDefault="00B87178" w:rsidP="00B87178">
      <w:pPr>
        <w:pStyle w:val="BodyText"/>
        <w:rPr>
          <w:sz w:val="20"/>
        </w:rPr>
      </w:pPr>
    </w:p>
    <w:p w14:paraId="139B40A7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60BF499" w14:textId="77777777" w:rsidR="00B87178" w:rsidRDefault="00B87178" w:rsidP="00B87178">
      <w:pPr>
        <w:pStyle w:val="BodyText"/>
        <w:spacing w:before="93" w:line="424" w:lineRule="auto"/>
        <w:ind w:left="466" w:right="7539" w:hanging="245"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 w14:paraId="53B378AF" w14:textId="77777777" w:rsidR="00B87178" w:rsidRDefault="00B87178" w:rsidP="00B87178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729A904" w14:textId="77777777" w:rsidR="00B87178" w:rsidRDefault="00B87178" w:rsidP="00B87178">
      <w:pPr>
        <w:pStyle w:val="BodyText"/>
        <w:spacing w:before="11"/>
        <w:rPr>
          <w:sz w:val="8"/>
        </w:rPr>
      </w:pPr>
    </w:p>
    <w:p w14:paraId="0445D752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0662289A" w14:textId="77777777" w:rsidR="00B87178" w:rsidRDefault="00B87178" w:rsidP="00B87178">
      <w:pPr>
        <w:pStyle w:val="BodyText"/>
        <w:rPr>
          <w:sz w:val="24"/>
        </w:rPr>
      </w:pPr>
    </w:p>
    <w:p w14:paraId="7EBC5E2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B75FA6E" w14:textId="77777777" w:rsidR="00B87178" w:rsidRDefault="00B87178" w:rsidP="00B87178">
      <w:pPr>
        <w:pStyle w:val="BodyText"/>
        <w:spacing w:before="1" w:line="424" w:lineRule="auto"/>
        <w:ind w:left="468" w:right="8702" w:hanging="248"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18152136" w14:textId="77777777" w:rsidR="00B87178" w:rsidRDefault="00B87178" w:rsidP="00B87178">
      <w:pPr>
        <w:pStyle w:val="BodyText"/>
        <w:spacing w:before="5" w:line="424" w:lineRule="auto"/>
        <w:ind w:left="466" w:right="8176" w:firstLine="2"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 w14:paraId="7DA7C086" w14:textId="77777777" w:rsidR="00B87178" w:rsidRDefault="00B87178" w:rsidP="00B87178">
      <w:pPr>
        <w:pStyle w:val="BodyText"/>
        <w:spacing w:before="2" w:line="424" w:lineRule="auto"/>
        <w:ind w:left="713" w:right="8467" w:hanging="245"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2791BF74" w14:textId="77777777" w:rsidR="00B87178" w:rsidRDefault="00B87178" w:rsidP="00B87178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D6A98D7" w14:textId="77777777" w:rsidR="00B87178" w:rsidRDefault="00B87178" w:rsidP="00B87178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D761F76" w14:textId="77777777" w:rsidR="00B87178" w:rsidRDefault="00B87178" w:rsidP="00B87178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57A1C3EA" w14:textId="77777777" w:rsidR="00B87178" w:rsidRDefault="00B87178" w:rsidP="00B87178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73E5BDDF" w14:textId="77777777" w:rsidR="00B87178" w:rsidRDefault="00B87178" w:rsidP="00B87178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B21A5C" w14:textId="77777777" w:rsidR="00B87178" w:rsidRDefault="00B87178" w:rsidP="00B87178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EAA091E" w14:textId="77777777" w:rsidR="00B87178" w:rsidRDefault="00B87178" w:rsidP="00B87178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5C2CD1F6" w14:textId="77777777" w:rsidR="00B87178" w:rsidRDefault="00B87178" w:rsidP="00B87178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3E7FB331" w14:textId="77777777" w:rsidR="00B87178" w:rsidRDefault="00B87178" w:rsidP="00B87178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440A3D1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D5559E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428131" w14:textId="77777777" w:rsidR="00B87178" w:rsidRDefault="00B87178" w:rsidP="00B87178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14:paraId="4862F2C4" w14:textId="77777777" w:rsidR="00B87178" w:rsidRDefault="00B87178" w:rsidP="00B87178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082B5D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0FCA6C" wp14:editId="58D5860C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9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998F6" id="Ink 75" o:spid="_x0000_s1026" type="#_x0000_t75" style="position:absolute;margin-left:181.3pt;margin-top:43.3pt;width:375.6pt;height:17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0" o:title="" croptop="-683808f" cropleft="-108362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845B05" wp14:editId="7AA48E6D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E983F" id="Ink 74" o:spid="_x0000_s1026" type="#_x0000_t75" style="position:absolute;margin-left:182.95pt;margin-top:49.35pt;width:243.55pt;height:18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2" o:title="" croptop="-574969f" cropleft="-1748248f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76672" behindDoc="0" locked="0" layoutInCell="1" allowOverlap="1" wp14:anchorId="15F8F3F8" wp14:editId="0AB43B0D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F744050" w14:textId="77777777" w:rsidR="00B87178" w:rsidRDefault="00B87178" w:rsidP="00B87178">
      <w:pPr>
        <w:pStyle w:val="BodyText"/>
        <w:rPr>
          <w:sz w:val="24"/>
        </w:rPr>
      </w:pPr>
    </w:p>
    <w:p w14:paraId="19D41960" w14:textId="77777777" w:rsidR="00B87178" w:rsidRDefault="00B87178" w:rsidP="00B87178">
      <w:pPr>
        <w:pStyle w:val="BodyText"/>
        <w:rPr>
          <w:sz w:val="24"/>
        </w:rPr>
      </w:pPr>
    </w:p>
    <w:p w14:paraId="78DE4952" w14:textId="77777777" w:rsidR="00B87178" w:rsidRDefault="00B87178" w:rsidP="00B87178">
      <w:pPr>
        <w:pStyle w:val="BodyText"/>
        <w:rPr>
          <w:sz w:val="24"/>
        </w:rPr>
      </w:pPr>
    </w:p>
    <w:p w14:paraId="02AFB9A4" w14:textId="77777777" w:rsidR="00B87178" w:rsidRDefault="00B87178" w:rsidP="00B87178">
      <w:pPr>
        <w:pStyle w:val="BodyText"/>
        <w:rPr>
          <w:sz w:val="24"/>
        </w:rPr>
      </w:pPr>
    </w:p>
    <w:p w14:paraId="2A717CF4" w14:textId="77777777" w:rsidR="00B87178" w:rsidRDefault="00B87178" w:rsidP="00B87178">
      <w:pPr>
        <w:pStyle w:val="BodyText"/>
        <w:rPr>
          <w:sz w:val="24"/>
        </w:rPr>
      </w:pPr>
    </w:p>
    <w:p w14:paraId="5ED37535" w14:textId="77777777" w:rsidR="00B87178" w:rsidRDefault="00B87178" w:rsidP="00B87178">
      <w:pPr>
        <w:pStyle w:val="BodyText"/>
        <w:rPr>
          <w:sz w:val="24"/>
        </w:rPr>
      </w:pPr>
    </w:p>
    <w:p w14:paraId="7144578E" w14:textId="77777777" w:rsidR="00B87178" w:rsidRDefault="00B87178" w:rsidP="00B87178">
      <w:pPr>
        <w:pStyle w:val="BodyText"/>
        <w:rPr>
          <w:sz w:val="24"/>
        </w:rPr>
      </w:pPr>
    </w:p>
    <w:p w14:paraId="65DFD29A" w14:textId="77777777" w:rsidR="00B87178" w:rsidRDefault="00B87178" w:rsidP="00B87178">
      <w:pPr>
        <w:pStyle w:val="BodyText"/>
        <w:rPr>
          <w:sz w:val="24"/>
        </w:rPr>
      </w:pPr>
    </w:p>
    <w:p w14:paraId="569F4D10" w14:textId="77777777" w:rsidR="00B87178" w:rsidRDefault="00B87178" w:rsidP="00B87178">
      <w:pPr>
        <w:pStyle w:val="BodyText"/>
        <w:rPr>
          <w:sz w:val="24"/>
        </w:rPr>
      </w:pPr>
    </w:p>
    <w:p w14:paraId="385C46F7" w14:textId="77777777" w:rsidR="00B87178" w:rsidRDefault="00B87178" w:rsidP="00B87178">
      <w:pPr>
        <w:pStyle w:val="BodyText"/>
        <w:rPr>
          <w:sz w:val="24"/>
        </w:rPr>
      </w:pPr>
    </w:p>
    <w:p w14:paraId="471B37A3" w14:textId="77777777" w:rsidR="00B87178" w:rsidRDefault="00B87178" w:rsidP="00B87178">
      <w:pPr>
        <w:pStyle w:val="BodyText"/>
        <w:rPr>
          <w:sz w:val="24"/>
        </w:rPr>
      </w:pPr>
    </w:p>
    <w:p w14:paraId="7A32541C" w14:textId="77777777" w:rsidR="00B87178" w:rsidRDefault="00B87178" w:rsidP="00B87178">
      <w:pPr>
        <w:pStyle w:val="BodyText"/>
        <w:rPr>
          <w:sz w:val="24"/>
        </w:rPr>
      </w:pPr>
    </w:p>
    <w:p w14:paraId="77D1A596" w14:textId="77777777" w:rsidR="00B87178" w:rsidRDefault="00B87178" w:rsidP="00B87178">
      <w:pPr>
        <w:pStyle w:val="BodyText"/>
        <w:rPr>
          <w:sz w:val="24"/>
        </w:rPr>
      </w:pPr>
    </w:p>
    <w:p w14:paraId="40CA6F97" w14:textId="77777777" w:rsidR="00B87178" w:rsidRDefault="00B87178" w:rsidP="00B87178">
      <w:pPr>
        <w:pStyle w:val="BodyText"/>
        <w:rPr>
          <w:sz w:val="24"/>
        </w:rPr>
      </w:pPr>
    </w:p>
    <w:p w14:paraId="3127D6B0" w14:textId="77777777" w:rsidR="00B87178" w:rsidRDefault="00B87178" w:rsidP="00B87178">
      <w:pPr>
        <w:pStyle w:val="BodyText"/>
        <w:rPr>
          <w:sz w:val="24"/>
        </w:rPr>
      </w:pPr>
    </w:p>
    <w:p w14:paraId="6063E7D1" w14:textId="77777777" w:rsidR="00B87178" w:rsidRDefault="00B87178" w:rsidP="00B87178">
      <w:pPr>
        <w:pStyle w:val="BodyText"/>
        <w:rPr>
          <w:sz w:val="24"/>
        </w:rPr>
      </w:pPr>
    </w:p>
    <w:p w14:paraId="73C11A82" w14:textId="77777777" w:rsidR="00B87178" w:rsidRDefault="00B87178" w:rsidP="00B87178">
      <w:pPr>
        <w:pStyle w:val="BodyText"/>
        <w:rPr>
          <w:sz w:val="24"/>
        </w:rPr>
      </w:pPr>
    </w:p>
    <w:p w14:paraId="5222E868" w14:textId="77777777" w:rsidR="00B87178" w:rsidRDefault="00B87178" w:rsidP="00B87178">
      <w:pPr>
        <w:pStyle w:val="BodyText"/>
        <w:rPr>
          <w:sz w:val="24"/>
        </w:rPr>
      </w:pPr>
    </w:p>
    <w:p w14:paraId="203ACF4D" w14:textId="77777777" w:rsidR="00B87178" w:rsidRDefault="00B87178" w:rsidP="00B87178">
      <w:pPr>
        <w:pStyle w:val="BodyText"/>
        <w:rPr>
          <w:sz w:val="24"/>
        </w:rPr>
      </w:pPr>
    </w:p>
    <w:p w14:paraId="0B2F7792" w14:textId="77777777" w:rsidR="00B87178" w:rsidRDefault="00B87178" w:rsidP="00B87178">
      <w:pPr>
        <w:pStyle w:val="BodyText"/>
        <w:rPr>
          <w:sz w:val="24"/>
        </w:rPr>
      </w:pPr>
    </w:p>
    <w:p w14:paraId="370AD12A" w14:textId="77777777" w:rsidR="00B87178" w:rsidRDefault="00B87178" w:rsidP="00B87178">
      <w:pPr>
        <w:pStyle w:val="BodyText"/>
        <w:rPr>
          <w:sz w:val="24"/>
        </w:rPr>
      </w:pPr>
    </w:p>
    <w:p w14:paraId="350709C8" w14:textId="77777777" w:rsidR="00B87178" w:rsidRDefault="00B87178" w:rsidP="00B87178">
      <w:pPr>
        <w:pStyle w:val="BodyText"/>
        <w:rPr>
          <w:sz w:val="24"/>
        </w:rPr>
      </w:pPr>
    </w:p>
    <w:p w14:paraId="6A0F091B" w14:textId="77777777" w:rsidR="00B87178" w:rsidRDefault="00B87178" w:rsidP="00B87178">
      <w:pPr>
        <w:pStyle w:val="BodyText"/>
        <w:rPr>
          <w:sz w:val="24"/>
        </w:rPr>
      </w:pPr>
    </w:p>
    <w:p w14:paraId="5DDD4DA3" w14:textId="77777777" w:rsidR="00B87178" w:rsidRDefault="00B87178" w:rsidP="00B87178">
      <w:pPr>
        <w:pStyle w:val="BodyText"/>
        <w:rPr>
          <w:sz w:val="24"/>
        </w:rPr>
      </w:pPr>
    </w:p>
    <w:p w14:paraId="0DF85796" w14:textId="77777777" w:rsidR="00B87178" w:rsidRDefault="00B87178" w:rsidP="00B87178">
      <w:pPr>
        <w:pStyle w:val="BodyText"/>
        <w:rPr>
          <w:sz w:val="24"/>
        </w:rPr>
      </w:pPr>
    </w:p>
    <w:p w14:paraId="0B44C227" w14:textId="77777777" w:rsidR="00B87178" w:rsidRDefault="00B87178" w:rsidP="00B87178">
      <w:pPr>
        <w:pStyle w:val="BodyText"/>
        <w:rPr>
          <w:sz w:val="24"/>
        </w:rPr>
      </w:pPr>
    </w:p>
    <w:p w14:paraId="67D90F88" w14:textId="77777777" w:rsidR="00B87178" w:rsidRDefault="00B87178" w:rsidP="00B87178">
      <w:pPr>
        <w:pStyle w:val="BodyText"/>
        <w:rPr>
          <w:sz w:val="24"/>
        </w:rPr>
      </w:pPr>
    </w:p>
    <w:p w14:paraId="0D35CB8C" w14:textId="77777777" w:rsidR="00B87178" w:rsidRDefault="00B87178" w:rsidP="00B87178">
      <w:pPr>
        <w:pStyle w:val="BodyText"/>
        <w:rPr>
          <w:sz w:val="24"/>
        </w:rPr>
      </w:pPr>
    </w:p>
    <w:p w14:paraId="63CE65FE" w14:textId="77777777" w:rsidR="00B87178" w:rsidRDefault="00B87178" w:rsidP="00B87178">
      <w:pPr>
        <w:pStyle w:val="BodyText"/>
        <w:rPr>
          <w:sz w:val="24"/>
        </w:rPr>
      </w:pPr>
    </w:p>
    <w:p w14:paraId="002B9A98" w14:textId="77777777" w:rsidR="00B87178" w:rsidRDefault="00B87178" w:rsidP="00B87178">
      <w:pPr>
        <w:pStyle w:val="BodyText"/>
        <w:rPr>
          <w:sz w:val="24"/>
        </w:rPr>
      </w:pPr>
    </w:p>
    <w:p w14:paraId="23D65A1D" w14:textId="77777777" w:rsidR="00B87178" w:rsidRDefault="00B87178" w:rsidP="00B87178">
      <w:pPr>
        <w:pStyle w:val="BodyText"/>
        <w:rPr>
          <w:sz w:val="24"/>
        </w:rPr>
      </w:pPr>
    </w:p>
    <w:p w14:paraId="714BDA68" w14:textId="77777777" w:rsidR="00B87178" w:rsidRDefault="00B87178" w:rsidP="00B87178">
      <w:pPr>
        <w:pStyle w:val="BodyText"/>
        <w:rPr>
          <w:sz w:val="24"/>
        </w:rPr>
      </w:pPr>
    </w:p>
    <w:p w14:paraId="0606C823" w14:textId="77777777" w:rsidR="00B87178" w:rsidRDefault="00B87178" w:rsidP="00B87178">
      <w:pPr>
        <w:pStyle w:val="BodyText"/>
        <w:rPr>
          <w:sz w:val="24"/>
        </w:rPr>
      </w:pPr>
    </w:p>
    <w:p w14:paraId="4D38A009" w14:textId="77777777" w:rsidR="00B87178" w:rsidRDefault="00B87178" w:rsidP="00B87178">
      <w:pPr>
        <w:pStyle w:val="BodyText"/>
        <w:rPr>
          <w:sz w:val="24"/>
        </w:rPr>
      </w:pPr>
    </w:p>
    <w:p w14:paraId="10605163" w14:textId="77777777" w:rsidR="00B87178" w:rsidRDefault="00B87178" w:rsidP="00B87178">
      <w:pPr>
        <w:pStyle w:val="BodyText"/>
        <w:rPr>
          <w:sz w:val="24"/>
        </w:rPr>
      </w:pPr>
    </w:p>
    <w:p w14:paraId="5A1F0DD1" w14:textId="77777777" w:rsidR="00B87178" w:rsidRDefault="00B87178" w:rsidP="00B87178">
      <w:pPr>
        <w:pStyle w:val="BodyText"/>
        <w:rPr>
          <w:sz w:val="24"/>
        </w:rPr>
      </w:pPr>
    </w:p>
    <w:p w14:paraId="7461F65F" w14:textId="77777777" w:rsidR="00B87178" w:rsidRDefault="00B87178" w:rsidP="00B87178">
      <w:pPr>
        <w:pStyle w:val="BodyText"/>
        <w:rPr>
          <w:sz w:val="24"/>
        </w:rPr>
      </w:pPr>
    </w:p>
    <w:p w14:paraId="6D35867B" w14:textId="77777777" w:rsidR="00B87178" w:rsidRDefault="00B87178" w:rsidP="00B87178">
      <w:pPr>
        <w:pStyle w:val="BodyText"/>
        <w:rPr>
          <w:sz w:val="24"/>
        </w:rPr>
      </w:pPr>
    </w:p>
    <w:p w14:paraId="39751325" w14:textId="77777777" w:rsidR="00B87178" w:rsidRDefault="00B87178" w:rsidP="00B87178">
      <w:pPr>
        <w:pStyle w:val="BodyText"/>
        <w:rPr>
          <w:sz w:val="24"/>
        </w:rPr>
      </w:pPr>
    </w:p>
    <w:p w14:paraId="5B6C5306" w14:textId="77777777" w:rsidR="00B87178" w:rsidRDefault="00B87178" w:rsidP="00B87178">
      <w:pPr>
        <w:pStyle w:val="BodyText"/>
        <w:rPr>
          <w:sz w:val="24"/>
        </w:rPr>
      </w:pPr>
    </w:p>
    <w:p w14:paraId="65B9EC30" w14:textId="77777777" w:rsidR="00B87178" w:rsidRDefault="00B87178" w:rsidP="00B87178">
      <w:pPr>
        <w:pStyle w:val="BodyText"/>
        <w:rPr>
          <w:sz w:val="24"/>
        </w:rPr>
      </w:pPr>
    </w:p>
    <w:p w14:paraId="28A6D391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230F2B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7FB44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86F93E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3FA8369F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892D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264" w14:textId="77777777" w:rsidR="00B87178" w:rsidRDefault="00B87178" w:rsidP="002000EE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78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334436E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AFBC84F" w14:textId="77777777" w:rsidR="00B87178" w:rsidRDefault="00B87178" w:rsidP="00B87178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84070F8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2B3A8DA5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0058CB9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6986E865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778E5FA7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BF886A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852673E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0C4FA6AB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6B9AC6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C1729A1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FA4F343" w14:textId="77777777" w:rsidR="00B87178" w:rsidRDefault="00B87178" w:rsidP="00B87178">
      <w:pPr>
        <w:pStyle w:val="BodyText"/>
        <w:spacing w:before="196" w:line="424" w:lineRule="auto"/>
        <w:ind w:left="221" w:right="797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61508DD" w14:textId="77777777" w:rsidR="00B87178" w:rsidRDefault="00B87178" w:rsidP="00B87178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r>
        <w:t>stack[100];</w:t>
      </w:r>
    </w:p>
    <w:p w14:paraId="4001D09D" w14:textId="77777777" w:rsidR="00B87178" w:rsidRDefault="00B87178" w:rsidP="00B87178">
      <w:pPr>
        <w:pStyle w:val="BodyText"/>
        <w:spacing w:before="196" w:line="424" w:lineRule="auto"/>
        <w:ind w:left="221" w:right="7833"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0ACF812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6B586A2" w14:textId="77777777" w:rsidR="00B87178" w:rsidRDefault="00B87178" w:rsidP="00B87178">
      <w:pPr>
        <w:pStyle w:val="BodyText"/>
        <w:spacing w:before="196" w:line="424" w:lineRule="auto"/>
        <w:ind w:left="221" w:right="8836"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 w14:paraId="1CFAC241" w14:textId="77777777" w:rsidR="00B87178" w:rsidRDefault="00B87178" w:rsidP="00B87178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5AFB0370" w14:textId="77777777" w:rsidR="00B87178" w:rsidRDefault="00B87178" w:rsidP="00B87178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6ABFD8FE" w14:textId="77777777" w:rsidR="00B87178" w:rsidRDefault="00B87178" w:rsidP="00B87178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5CF48B66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2C949CF3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5C55E86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6C16DE4" w14:textId="77777777" w:rsidR="00B87178" w:rsidRDefault="00B87178" w:rsidP="00B87178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r>
        <w:t>str[100];</w:t>
      </w:r>
    </w:p>
    <w:p w14:paraId="25A19FB1" w14:textId="77777777" w:rsidR="00B87178" w:rsidRDefault="00B87178" w:rsidP="00B87178">
      <w:pPr>
        <w:pStyle w:val="BodyText"/>
        <w:spacing w:before="196" w:line="427" w:lineRule="auto"/>
        <w:ind w:left="221" w:right="5674"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4478174D" w14:textId="77777777" w:rsidR="00B87178" w:rsidRDefault="00B87178" w:rsidP="00B87178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 w14:paraId="4E22C22F" w14:textId="77777777" w:rsidR="00B87178" w:rsidRDefault="00B87178" w:rsidP="00B87178">
      <w:pPr>
        <w:pStyle w:val="BodyText"/>
        <w:rPr>
          <w:sz w:val="24"/>
        </w:rPr>
      </w:pPr>
    </w:p>
    <w:p w14:paraId="26805D6B" w14:textId="77777777" w:rsidR="00B87178" w:rsidRDefault="00B87178" w:rsidP="00B87178">
      <w:pPr>
        <w:pStyle w:val="BodyText"/>
        <w:rPr>
          <w:sz w:val="32"/>
        </w:rPr>
      </w:pPr>
    </w:p>
    <w:p w14:paraId="258C8B45" w14:textId="77777777" w:rsidR="00B87178" w:rsidRDefault="00B87178" w:rsidP="00B87178">
      <w:pPr>
        <w:pStyle w:val="BodyText"/>
        <w:ind w:left="221"/>
      </w:pPr>
      <w:r>
        <w:t>{</w:t>
      </w:r>
    </w:p>
    <w:p w14:paraId="1BC78ECA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 w14:paraId="51BDA21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011E5B" w14:textId="77777777" w:rsidR="00B87178" w:rsidRDefault="00B87178" w:rsidP="00B87178">
      <w:pPr>
        <w:pStyle w:val="BodyText"/>
        <w:spacing w:before="196" w:line="424" w:lineRule="auto"/>
        <w:ind w:left="221" w:right="6699"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0CF67183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6D6A28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continue;</w:t>
      </w:r>
    </w:p>
    <w:p w14:paraId="318E69E2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F80C56A" w14:textId="77777777" w:rsidR="00B87178" w:rsidRDefault="00B87178" w:rsidP="00B87178">
      <w:pPr>
        <w:pStyle w:val="BodyText"/>
        <w:spacing w:before="196"/>
        <w:ind w:left="221"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4A2243D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F91116E" w14:textId="77777777" w:rsidR="00B87178" w:rsidRDefault="00B87178" w:rsidP="00B87178">
      <w:pPr>
        <w:pStyle w:val="BodyText"/>
        <w:spacing w:before="196"/>
        <w:ind w:left="221"/>
      </w:pPr>
      <w:r>
        <w:t>push(data);</w:t>
      </w:r>
    </w:p>
    <w:p w14:paraId="1B5674A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EC57C96" w14:textId="77777777" w:rsidR="00B87178" w:rsidRDefault="00B87178" w:rsidP="00B87178">
      <w:pPr>
        <w:pStyle w:val="BodyText"/>
        <w:spacing w:before="195"/>
        <w:ind w:left="221"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59496B7F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0ADBB47" w14:textId="77777777" w:rsidR="00B87178" w:rsidRDefault="00B87178" w:rsidP="00B87178">
      <w:pPr>
        <w:pStyle w:val="BodyText"/>
        <w:spacing w:before="197" w:line="424" w:lineRule="auto"/>
        <w:ind w:left="221" w:right="8083"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53F69252" w14:textId="77777777" w:rsidR="00B87178" w:rsidRDefault="00B87178" w:rsidP="00B87178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355833A0" w14:textId="77777777" w:rsidR="00B87178" w:rsidRDefault="00B87178" w:rsidP="00B87178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(str[i])</w:t>
      </w:r>
    </w:p>
    <w:p w14:paraId="13C140D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7E05489" w14:textId="77777777" w:rsidR="00B87178" w:rsidRDefault="00B87178" w:rsidP="00B87178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7417F7F7" w14:textId="77777777" w:rsidR="00B87178" w:rsidRDefault="00B87178" w:rsidP="00B87178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690A3A8" w14:textId="77777777" w:rsidR="00B87178" w:rsidRDefault="00B87178" w:rsidP="00B87178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05E357A6" w14:textId="77777777" w:rsidR="00B87178" w:rsidRDefault="00B87178" w:rsidP="00B87178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7DA63931" w14:textId="77777777" w:rsidR="00B87178" w:rsidRDefault="00B87178" w:rsidP="00B87178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6CED0E59" w14:textId="77777777" w:rsidR="00B87178" w:rsidRDefault="00B87178" w:rsidP="00B87178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5D4C6EC8" w14:textId="77777777" w:rsidR="00B87178" w:rsidRDefault="00B87178" w:rsidP="00B87178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5842D1A3" w14:textId="77777777" w:rsidR="00B87178" w:rsidRDefault="00B87178" w:rsidP="00B87178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6713209" w14:textId="77777777" w:rsidR="00B87178" w:rsidRDefault="00B87178" w:rsidP="00B87178">
      <w:pPr>
        <w:pStyle w:val="BodyText"/>
        <w:spacing w:before="2"/>
        <w:ind w:left="221"/>
      </w:pPr>
      <w:r>
        <w:t>break;</w:t>
      </w:r>
    </w:p>
    <w:p w14:paraId="0F99324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2996D2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D8BBA65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}</w:t>
      </w:r>
    </w:p>
    <w:p w14:paraId="247AB92B" w14:textId="77777777" w:rsidR="00B87178" w:rsidRDefault="00B87178" w:rsidP="00B87178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31E7693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2B7919D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2759EDF5" w14:textId="77777777" w:rsidR="00B87178" w:rsidRDefault="00B87178" w:rsidP="00B87178">
      <w:pPr>
        <w:pStyle w:val="BodyText"/>
        <w:spacing w:before="196" w:line="424" w:lineRule="auto"/>
        <w:ind w:left="221" w:right="5990"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 w14:paraId="400A9324" w14:textId="77777777" w:rsidR="00B87178" w:rsidRDefault="00B87178" w:rsidP="00B87178">
      <w:pPr>
        <w:pStyle w:val="BodyText"/>
        <w:spacing w:before="2"/>
        <w:ind w:left="221"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70BB9C53" w14:textId="77777777" w:rsidR="00B87178" w:rsidRDefault="00B87178" w:rsidP="00B87178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8690A98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20C85F88" w14:textId="77777777" w:rsidR="00B87178" w:rsidRDefault="00B87178" w:rsidP="00B87178">
      <w:pPr>
        <w:pStyle w:val="BodyText"/>
        <w:rPr>
          <w:sz w:val="24"/>
        </w:rPr>
      </w:pPr>
    </w:p>
    <w:p w14:paraId="4205B6F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7049751A" w14:textId="77777777" w:rsidR="00B87178" w:rsidRDefault="00B87178" w:rsidP="00B87178">
      <w:pPr>
        <w:pStyle w:val="BodyText"/>
        <w:ind w:left="221"/>
      </w:pPr>
      <w:r>
        <w:t>OUTPUT:</w:t>
      </w:r>
    </w:p>
    <w:p w14:paraId="4D1E4FF2" w14:textId="77777777" w:rsidR="00B87178" w:rsidRDefault="00B87178" w:rsidP="00B87178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F4A1FEA" wp14:editId="19B724B5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DC72A" w14:textId="77777777" w:rsidR="00B87178" w:rsidRDefault="00B87178" w:rsidP="00B87178">
      <w:pPr>
        <w:pStyle w:val="BodyText"/>
        <w:rPr>
          <w:sz w:val="24"/>
        </w:rPr>
      </w:pPr>
    </w:p>
    <w:p w14:paraId="22FE5E57" w14:textId="77777777" w:rsidR="00B87178" w:rsidRDefault="00B87178" w:rsidP="00B87178">
      <w:pPr>
        <w:pStyle w:val="BodyText"/>
        <w:rPr>
          <w:sz w:val="24"/>
        </w:rPr>
      </w:pPr>
    </w:p>
    <w:p w14:paraId="1375FF68" w14:textId="77777777" w:rsidR="00B87178" w:rsidRDefault="00B87178" w:rsidP="00B87178">
      <w:pPr>
        <w:pStyle w:val="BodyText"/>
        <w:rPr>
          <w:sz w:val="24"/>
        </w:rPr>
      </w:pPr>
    </w:p>
    <w:p w14:paraId="30D3FD6B" w14:textId="77777777" w:rsidR="00B87178" w:rsidRDefault="00B87178" w:rsidP="00B87178">
      <w:pPr>
        <w:pStyle w:val="BodyText"/>
        <w:rPr>
          <w:sz w:val="24"/>
        </w:rPr>
      </w:pPr>
    </w:p>
    <w:p w14:paraId="4FADB408" w14:textId="77777777" w:rsidR="00B87178" w:rsidRDefault="00B87178" w:rsidP="00B87178">
      <w:pPr>
        <w:pStyle w:val="BodyText"/>
        <w:rPr>
          <w:sz w:val="24"/>
        </w:rPr>
      </w:pPr>
    </w:p>
    <w:p w14:paraId="55E07FA8" w14:textId="77777777" w:rsidR="00B87178" w:rsidRDefault="00B87178" w:rsidP="00B87178">
      <w:pPr>
        <w:pStyle w:val="BodyText"/>
        <w:rPr>
          <w:sz w:val="24"/>
        </w:rPr>
      </w:pPr>
    </w:p>
    <w:p w14:paraId="208E2753" w14:textId="77777777" w:rsidR="00B87178" w:rsidRDefault="00B87178" w:rsidP="00B87178">
      <w:pPr>
        <w:pStyle w:val="BodyText"/>
        <w:rPr>
          <w:sz w:val="24"/>
        </w:rPr>
      </w:pPr>
    </w:p>
    <w:p w14:paraId="08876616" w14:textId="77777777" w:rsidR="00B87178" w:rsidRDefault="00B87178" w:rsidP="00B87178">
      <w:pPr>
        <w:pStyle w:val="BodyText"/>
        <w:rPr>
          <w:sz w:val="24"/>
        </w:rPr>
      </w:pPr>
    </w:p>
    <w:p w14:paraId="4D63FFAE" w14:textId="77777777" w:rsidR="00B87178" w:rsidRDefault="00B87178" w:rsidP="00B87178">
      <w:pPr>
        <w:pStyle w:val="BodyText"/>
        <w:rPr>
          <w:sz w:val="24"/>
        </w:rPr>
      </w:pPr>
    </w:p>
    <w:p w14:paraId="10549E11" w14:textId="77777777" w:rsidR="00B87178" w:rsidRDefault="00B87178" w:rsidP="00B87178">
      <w:pPr>
        <w:pStyle w:val="BodyText"/>
        <w:rPr>
          <w:sz w:val="24"/>
        </w:rPr>
      </w:pPr>
    </w:p>
    <w:p w14:paraId="19409C37" w14:textId="77777777" w:rsidR="00B87178" w:rsidRDefault="00B87178" w:rsidP="00B87178">
      <w:pPr>
        <w:pStyle w:val="BodyText"/>
        <w:rPr>
          <w:sz w:val="24"/>
        </w:rPr>
      </w:pPr>
    </w:p>
    <w:p w14:paraId="5EB599A2" w14:textId="77777777" w:rsidR="00B87178" w:rsidRDefault="00B87178" w:rsidP="00B87178">
      <w:pPr>
        <w:pStyle w:val="BodyText"/>
        <w:rPr>
          <w:sz w:val="24"/>
        </w:rPr>
      </w:pPr>
    </w:p>
    <w:p w14:paraId="77D3C9C5" w14:textId="77777777" w:rsidR="00B87178" w:rsidRDefault="00B87178" w:rsidP="00B87178">
      <w:pPr>
        <w:pStyle w:val="BodyText"/>
        <w:rPr>
          <w:sz w:val="24"/>
        </w:rPr>
      </w:pPr>
    </w:p>
    <w:p w14:paraId="12F07651" w14:textId="77777777" w:rsidR="00B87178" w:rsidRDefault="00B87178" w:rsidP="00B87178">
      <w:pPr>
        <w:pStyle w:val="BodyText"/>
        <w:rPr>
          <w:sz w:val="24"/>
        </w:rPr>
      </w:pPr>
    </w:p>
    <w:p w14:paraId="2DF7BCB2" w14:textId="77777777" w:rsidR="00B87178" w:rsidRDefault="00B87178" w:rsidP="00B87178">
      <w:pPr>
        <w:pStyle w:val="BodyText"/>
        <w:rPr>
          <w:sz w:val="24"/>
        </w:rPr>
      </w:pPr>
    </w:p>
    <w:p w14:paraId="140EC625" w14:textId="77777777" w:rsidR="00B87178" w:rsidRDefault="00B87178" w:rsidP="00B87178">
      <w:pPr>
        <w:pStyle w:val="BodyText"/>
        <w:rPr>
          <w:sz w:val="24"/>
        </w:rPr>
      </w:pPr>
    </w:p>
    <w:p w14:paraId="15D425E0" w14:textId="77777777" w:rsidR="00B87178" w:rsidRDefault="00B87178" w:rsidP="00B87178">
      <w:pPr>
        <w:pStyle w:val="BodyText"/>
        <w:rPr>
          <w:sz w:val="24"/>
        </w:rPr>
      </w:pPr>
    </w:p>
    <w:p w14:paraId="06BDD134" w14:textId="77777777" w:rsidR="00B87178" w:rsidRDefault="00B87178" w:rsidP="00B87178">
      <w:pPr>
        <w:pStyle w:val="BodyText"/>
        <w:rPr>
          <w:sz w:val="24"/>
        </w:rPr>
      </w:pPr>
    </w:p>
    <w:p w14:paraId="3B0F6EAA" w14:textId="77777777" w:rsidR="00B87178" w:rsidRDefault="00B87178" w:rsidP="00B87178">
      <w:pPr>
        <w:pStyle w:val="BodyText"/>
        <w:rPr>
          <w:sz w:val="24"/>
        </w:rPr>
      </w:pPr>
    </w:p>
    <w:p w14:paraId="5A154121" w14:textId="77777777" w:rsidR="00B87178" w:rsidRDefault="00B87178" w:rsidP="00B87178">
      <w:pPr>
        <w:pStyle w:val="BodyText"/>
        <w:rPr>
          <w:sz w:val="24"/>
        </w:rPr>
      </w:pPr>
    </w:p>
    <w:p w14:paraId="7C7072DD" w14:textId="77777777" w:rsidR="00B87178" w:rsidRDefault="00B87178" w:rsidP="00B87178">
      <w:pPr>
        <w:pStyle w:val="BodyText"/>
        <w:rPr>
          <w:sz w:val="24"/>
        </w:rPr>
      </w:pPr>
    </w:p>
    <w:p w14:paraId="00F38D5D" w14:textId="77777777" w:rsidR="00B87178" w:rsidRDefault="00B87178" w:rsidP="00B87178">
      <w:pPr>
        <w:pStyle w:val="BodyText"/>
        <w:rPr>
          <w:sz w:val="24"/>
        </w:rPr>
      </w:pPr>
    </w:p>
    <w:p w14:paraId="1A82CCAE" w14:textId="77777777" w:rsidR="00B87178" w:rsidRDefault="00B87178" w:rsidP="00B87178">
      <w:pPr>
        <w:pStyle w:val="BodyText"/>
        <w:rPr>
          <w:sz w:val="24"/>
        </w:rPr>
      </w:pPr>
    </w:p>
    <w:p w14:paraId="26F2E2EA" w14:textId="77777777" w:rsidR="00B87178" w:rsidRDefault="00B87178" w:rsidP="00B87178">
      <w:pPr>
        <w:pStyle w:val="BodyText"/>
        <w:rPr>
          <w:sz w:val="24"/>
        </w:rPr>
      </w:pPr>
    </w:p>
    <w:p w14:paraId="4EF7F6B9" w14:textId="77777777" w:rsidR="00B87178" w:rsidRDefault="00B87178" w:rsidP="00B87178">
      <w:pPr>
        <w:pStyle w:val="BodyText"/>
        <w:rPr>
          <w:sz w:val="24"/>
        </w:rPr>
      </w:pPr>
    </w:p>
    <w:p w14:paraId="19C0F2E2" w14:textId="77777777" w:rsidR="00B87178" w:rsidRDefault="00B87178" w:rsidP="00B87178">
      <w:pPr>
        <w:pStyle w:val="BodyText"/>
        <w:rPr>
          <w:sz w:val="24"/>
        </w:rPr>
      </w:pPr>
    </w:p>
    <w:p w14:paraId="1A3297D4" w14:textId="77777777" w:rsidR="00B87178" w:rsidRDefault="00B87178" w:rsidP="00B87178">
      <w:pPr>
        <w:pStyle w:val="BodyText"/>
        <w:rPr>
          <w:sz w:val="24"/>
        </w:rPr>
      </w:pPr>
    </w:p>
    <w:p w14:paraId="21F75DAF" w14:textId="77777777" w:rsidR="00B87178" w:rsidRDefault="00B87178" w:rsidP="00B87178">
      <w:pPr>
        <w:pStyle w:val="BodyText"/>
        <w:spacing w:before="9"/>
        <w:rPr>
          <w:sz w:val="20"/>
        </w:rPr>
      </w:pPr>
    </w:p>
    <w:p w14:paraId="29D1C8DC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1361E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2A0E8A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351C649" w14:textId="77777777" w:rsidTr="002000EE">
        <w:trPr>
          <w:trHeight w:val="518"/>
        </w:trPr>
        <w:tc>
          <w:tcPr>
            <w:tcW w:w="1704" w:type="dxa"/>
          </w:tcPr>
          <w:p w14:paraId="620994B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249C53EE" w14:textId="77777777" w:rsidR="00B87178" w:rsidRDefault="00B87178" w:rsidP="002000EE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4CA48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3330AB2C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6D2389D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076C6C5B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658591C8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036A4BC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B5A9C8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3E33FE4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BADA5DA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7FC09CC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1B4B261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D00B87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B26A7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4AABA6B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3627462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BBBC65A" w14:textId="77777777" w:rsidR="00B87178" w:rsidRDefault="00B87178" w:rsidP="00B87178">
      <w:pPr>
        <w:pStyle w:val="BodyText"/>
        <w:rPr>
          <w:sz w:val="24"/>
        </w:rPr>
      </w:pPr>
    </w:p>
    <w:p w14:paraId="0DB51F4C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787E6DB7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543EDC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A05E58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F42432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C171F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1E19FCD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6065CD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1D255511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3C3D2B4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B2A5FB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D96377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6DAD3A7" w14:textId="77777777" w:rsidR="00B87178" w:rsidRDefault="00B87178" w:rsidP="00B87178">
      <w:pPr>
        <w:pStyle w:val="BodyText"/>
        <w:spacing w:before="1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23F69E70" w14:textId="77777777" w:rsidR="00B87178" w:rsidRDefault="00B87178" w:rsidP="00B87178">
      <w:pPr>
        <w:pStyle w:val="BodyText"/>
        <w:rPr>
          <w:sz w:val="24"/>
        </w:rPr>
      </w:pPr>
    </w:p>
    <w:p w14:paraId="4728F053" w14:textId="77777777" w:rsidR="00B87178" w:rsidRDefault="00B87178" w:rsidP="00B87178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08987E7E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5D394F2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9FACBD" w14:textId="77777777" w:rsidR="00B87178" w:rsidRDefault="00B87178" w:rsidP="00B87178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5AB2D9BA" w14:textId="77777777" w:rsidR="00B87178" w:rsidRDefault="00B87178" w:rsidP="00B87178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A579335" w14:textId="77777777" w:rsidR="00B87178" w:rsidRDefault="00B87178" w:rsidP="00B87178">
      <w:pPr>
        <w:pStyle w:val="BodyText"/>
        <w:spacing w:before="197"/>
        <w:ind w:left="221"/>
      </w:pPr>
      <w:r>
        <w:t>};</w:t>
      </w:r>
    </w:p>
    <w:p w14:paraId="2CB71B8B" w14:textId="77777777" w:rsidR="00B87178" w:rsidRDefault="00B87178" w:rsidP="00B87178">
      <w:pPr>
        <w:pStyle w:val="BodyText"/>
        <w:rPr>
          <w:sz w:val="20"/>
        </w:rPr>
      </w:pPr>
    </w:p>
    <w:p w14:paraId="07A85B52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60C418A0" w14:textId="77777777" w:rsidR="00B87178" w:rsidRDefault="00B87178" w:rsidP="00B87178">
      <w:pPr>
        <w:pStyle w:val="BodyText"/>
        <w:spacing w:before="94" w:line="424" w:lineRule="auto"/>
        <w:ind w:left="221" w:right="5986"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5DF1A909" w14:textId="77777777" w:rsidR="00B87178" w:rsidRDefault="00B87178" w:rsidP="00B87178">
      <w:pPr>
        <w:pStyle w:val="BodyText"/>
        <w:rPr>
          <w:sz w:val="24"/>
        </w:rPr>
      </w:pPr>
    </w:p>
    <w:p w14:paraId="1AEEA23A" w14:textId="77777777" w:rsidR="00B87178" w:rsidRDefault="00B87178" w:rsidP="00B87178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FD24A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517C7E1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FFE5F86" w14:textId="77777777" w:rsidR="00B87178" w:rsidRDefault="00B87178" w:rsidP="00B87178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CA3545F" w14:textId="77777777" w:rsidR="00B87178" w:rsidRDefault="00B87178" w:rsidP="00B87178">
      <w:pPr>
        <w:pStyle w:val="BodyText"/>
        <w:rPr>
          <w:sz w:val="24"/>
        </w:rPr>
      </w:pPr>
    </w:p>
    <w:p w14:paraId="30E89F4C" w14:textId="77777777" w:rsidR="00B87178" w:rsidRDefault="00B87178" w:rsidP="00B87178">
      <w:pPr>
        <w:pStyle w:val="BodyText"/>
        <w:spacing w:before="177"/>
        <w:ind w:left="468"/>
      </w:pPr>
      <w:r>
        <w:t>do</w:t>
      </w:r>
    </w:p>
    <w:p w14:paraId="6733F7D4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4FB77C5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293CBD" w14:textId="77777777" w:rsidR="00B87178" w:rsidRDefault="00B87178" w:rsidP="00B87178">
      <w:pPr>
        <w:pStyle w:val="BodyText"/>
        <w:spacing w:before="94" w:line="424" w:lineRule="auto"/>
        <w:ind w:left="713" w:right="6218"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 w14:paraId="420C0E87" w14:textId="77777777" w:rsidR="00B87178" w:rsidRDefault="00B87178" w:rsidP="00B87178">
      <w:pPr>
        <w:pStyle w:val="BodyText"/>
        <w:rPr>
          <w:sz w:val="24"/>
        </w:rPr>
      </w:pPr>
    </w:p>
    <w:p w14:paraId="63963226" w14:textId="77777777" w:rsidR="00B87178" w:rsidRDefault="00B87178" w:rsidP="00B87178">
      <w:pPr>
        <w:pStyle w:val="BodyText"/>
        <w:spacing w:before="178"/>
        <w:ind w:left="713"/>
      </w:pPr>
      <w:r>
        <w:t>switch(option)</w:t>
      </w:r>
    </w:p>
    <w:p w14:paraId="140EC53B" w14:textId="77777777" w:rsidR="00B87178" w:rsidRDefault="00B87178" w:rsidP="00B87178">
      <w:pPr>
        <w:pStyle w:val="BodyText"/>
        <w:spacing w:before="196"/>
        <w:ind w:left="710"/>
      </w:pPr>
      <w:r>
        <w:t>{</w:t>
      </w:r>
    </w:p>
    <w:p w14:paraId="15B131B7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9CD05AF" w14:textId="77777777" w:rsidR="00B87178" w:rsidRDefault="00B87178" w:rsidP="00B87178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595FD9FF" w14:textId="77777777" w:rsidR="00B87178" w:rsidRDefault="00B87178" w:rsidP="00B87178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 w14:paraId="4D3AFA28" w14:textId="77777777" w:rsidR="00B87178" w:rsidRDefault="00B87178" w:rsidP="00B87178">
      <w:pPr>
        <w:pStyle w:val="BodyText"/>
        <w:spacing w:before="196"/>
        <w:ind w:left="1202"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6A9BA74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6DF57C" w14:textId="77777777" w:rsidR="00B87178" w:rsidRDefault="00B87178" w:rsidP="00B87178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456F7EF2" w14:textId="77777777" w:rsidR="00B87178" w:rsidRDefault="00B87178" w:rsidP="00B87178">
      <w:pPr>
        <w:pStyle w:val="BodyText"/>
        <w:spacing w:line="424" w:lineRule="auto"/>
        <w:ind w:left="1202" w:right="7106" w:hanging="3"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 w14:paraId="6165EF24" w14:textId="77777777" w:rsidR="00B87178" w:rsidRDefault="00B87178" w:rsidP="00B87178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1E942121" w14:textId="77777777" w:rsidR="00B87178" w:rsidRDefault="00B87178" w:rsidP="00B87178">
      <w:pPr>
        <w:pStyle w:val="BodyText"/>
        <w:spacing w:before="195"/>
        <w:ind w:left="1202"/>
      </w:pPr>
      <w:r>
        <w:t>exit(0);</w:t>
      </w:r>
    </w:p>
    <w:p w14:paraId="33C7BBCA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07C153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345C65B" w14:textId="77777777" w:rsidR="00B87178" w:rsidRDefault="00B87178" w:rsidP="00B87178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r>
        <w:t>while(1);</w:t>
      </w:r>
    </w:p>
    <w:p w14:paraId="26D74476" w14:textId="77777777" w:rsidR="00B87178" w:rsidRDefault="00B87178" w:rsidP="00B87178">
      <w:pPr>
        <w:pStyle w:val="BodyText"/>
        <w:rPr>
          <w:sz w:val="20"/>
        </w:rPr>
      </w:pPr>
    </w:p>
    <w:p w14:paraId="2B6A2D93" w14:textId="77777777" w:rsidR="00B87178" w:rsidRDefault="00B87178" w:rsidP="00B87178">
      <w:pPr>
        <w:pStyle w:val="BodyText"/>
        <w:rPr>
          <w:sz w:val="28"/>
        </w:rPr>
      </w:pPr>
    </w:p>
    <w:p w14:paraId="23632E8E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FDC25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816869C" w14:textId="77777777" w:rsidR="00B87178" w:rsidRDefault="00B87178" w:rsidP="00B87178">
      <w:pPr>
        <w:pStyle w:val="BodyText"/>
        <w:rPr>
          <w:sz w:val="20"/>
        </w:rPr>
      </w:pPr>
    </w:p>
    <w:p w14:paraId="7336EF2D" w14:textId="77777777" w:rsidR="00B87178" w:rsidRDefault="00B87178" w:rsidP="00B87178">
      <w:pPr>
        <w:pStyle w:val="BodyText"/>
        <w:spacing w:before="2"/>
        <w:rPr>
          <w:sz w:val="28"/>
        </w:rPr>
      </w:pPr>
    </w:p>
    <w:p w14:paraId="1D828FC1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D1A313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969E01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DC62061" w14:textId="77777777" w:rsidR="00B87178" w:rsidRDefault="00B87178" w:rsidP="00B87178">
      <w:pPr>
        <w:pStyle w:val="BodyText"/>
        <w:spacing w:before="94" w:line="424" w:lineRule="auto"/>
        <w:ind w:left="468" w:right="2750"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54D4FD28" w14:textId="77777777" w:rsidR="00B87178" w:rsidRDefault="00B87178" w:rsidP="00B87178">
      <w:pPr>
        <w:pStyle w:val="BodyText"/>
        <w:spacing w:before="2"/>
        <w:ind w:left="466"/>
      </w:pPr>
      <w:r>
        <w:t>{</w:t>
      </w:r>
    </w:p>
    <w:p w14:paraId="0A00D2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C8B0E37" w14:textId="77777777" w:rsidR="00B87178" w:rsidRDefault="00B87178" w:rsidP="00B87178">
      <w:pPr>
        <w:pStyle w:val="BodyText"/>
        <w:spacing w:before="94" w:line="424" w:lineRule="auto"/>
        <w:ind w:left="710" w:right="6526" w:firstLine="2"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5DAD2AF9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5667E0" w14:textId="77777777" w:rsidR="00B87178" w:rsidRDefault="00B87178" w:rsidP="00B87178">
      <w:pPr>
        <w:pStyle w:val="BodyText"/>
        <w:rPr>
          <w:sz w:val="20"/>
        </w:rPr>
      </w:pPr>
    </w:p>
    <w:p w14:paraId="28DBD8EA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151D4900" w14:textId="77777777" w:rsidR="00B87178" w:rsidRDefault="00B87178" w:rsidP="00B87178">
      <w:pPr>
        <w:pStyle w:val="BodyText"/>
        <w:spacing w:before="93" w:line="427" w:lineRule="auto"/>
        <w:ind w:left="468" w:right="6481"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 w14:paraId="1F863D20" w14:textId="77777777" w:rsidR="00B87178" w:rsidRDefault="00B87178" w:rsidP="00B87178">
      <w:pPr>
        <w:pStyle w:val="BodyText"/>
        <w:rPr>
          <w:sz w:val="24"/>
        </w:rPr>
      </w:pPr>
    </w:p>
    <w:p w14:paraId="7BE3A9F8" w14:textId="77777777" w:rsidR="00B87178" w:rsidRDefault="00B87178" w:rsidP="00B87178">
      <w:pPr>
        <w:pStyle w:val="BodyText"/>
        <w:spacing w:before="172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7FC9BE2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0F512A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D8890C" w14:textId="77777777" w:rsidR="00B87178" w:rsidRDefault="00B87178" w:rsidP="00B87178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 w14:paraId="720E740A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8685F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CD2E04" w14:textId="77777777" w:rsidR="00B87178" w:rsidRDefault="00B87178" w:rsidP="00B87178">
      <w:pPr>
        <w:pStyle w:val="BodyText"/>
        <w:spacing w:before="94"/>
        <w:ind w:left="468"/>
      </w:pPr>
      <w:r>
        <w:t>else</w:t>
      </w:r>
    </w:p>
    <w:p w14:paraId="186B2387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13E9DE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3B7E2E" w14:textId="77777777" w:rsidR="00B87178" w:rsidRDefault="00B87178" w:rsidP="00B87178">
      <w:pPr>
        <w:pStyle w:val="BodyText"/>
        <w:spacing w:before="93" w:line="427" w:lineRule="auto"/>
        <w:ind w:left="713" w:right="6527" w:firstLine="227"/>
      </w:pPr>
      <w:r>
        <w:lastRenderedPageBreak/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17648274" w14:textId="77777777" w:rsidR="00B87178" w:rsidRDefault="00B87178" w:rsidP="00B87178">
      <w:pPr>
        <w:pStyle w:val="BodyText"/>
        <w:spacing w:line="250" w:lineRule="exact"/>
        <w:ind w:left="710"/>
      </w:pPr>
      <w:r>
        <w:t>{</w:t>
      </w:r>
    </w:p>
    <w:p w14:paraId="05ED6A85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01C23A6" w14:textId="77777777" w:rsidR="00B87178" w:rsidRDefault="00B87178" w:rsidP="00B87178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29034AD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0141B27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068F48C" w14:textId="77777777" w:rsidR="00B87178" w:rsidRDefault="00B87178" w:rsidP="00B87178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 w14:paraId="657A6CDC" w14:textId="77777777" w:rsidR="00B87178" w:rsidRDefault="00B87178" w:rsidP="00B87178">
      <w:pPr>
        <w:pStyle w:val="BodyText"/>
        <w:spacing w:before="195"/>
        <w:ind w:left="466"/>
      </w:pPr>
      <w:r>
        <w:t>}</w:t>
      </w:r>
    </w:p>
    <w:p w14:paraId="24AF1C99" w14:textId="77777777" w:rsidR="00B87178" w:rsidRDefault="00B87178" w:rsidP="00B87178">
      <w:pPr>
        <w:pStyle w:val="BodyText"/>
        <w:rPr>
          <w:sz w:val="20"/>
        </w:rPr>
      </w:pPr>
    </w:p>
    <w:p w14:paraId="6CE8E9E7" w14:textId="77777777" w:rsidR="00B87178" w:rsidRDefault="00B87178" w:rsidP="00B87178">
      <w:pPr>
        <w:pStyle w:val="BodyText"/>
        <w:rPr>
          <w:sz w:val="28"/>
        </w:rPr>
      </w:pPr>
    </w:p>
    <w:p w14:paraId="3E623855" w14:textId="77777777" w:rsidR="00B87178" w:rsidRDefault="00B87178" w:rsidP="00B87178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5917E0A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41172D5" w14:textId="77777777" w:rsidR="00B87178" w:rsidRDefault="00B87178" w:rsidP="00B87178">
      <w:pPr>
        <w:pStyle w:val="BodyText"/>
        <w:rPr>
          <w:sz w:val="20"/>
        </w:rPr>
      </w:pPr>
    </w:p>
    <w:p w14:paraId="2C6F0FE6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C1BF1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2CC118C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39C9F2F0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379BB2E" w14:textId="77777777" w:rsidR="00B87178" w:rsidRDefault="00B87178" w:rsidP="00B87178">
      <w:pPr>
        <w:pStyle w:val="BodyText"/>
        <w:spacing w:before="94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00E8CF5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094264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308FB24" w14:textId="77777777" w:rsidR="00B87178" w:rsidRDefault="00B87178" w:rsidP="00B87178">
      <w:pPr>
        <w:pStyle w:val="BodyText"/>
        <w:spacing w:before="93" w:line="427" w:lineRule="auto"/>
        <w:ind w:left="710" w:right="6893" w:firstLine="2"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1A977F27" w14:textId="77777777" w:rsidR="00B87178" w:rsidRDefault="00B87178" w:rsidP="00B87178">
      <w:pPr>
        <w:pStyle w:val="BodyText"/>
        <w:spacing w:line="250" w:lineRule="exact"/>
        <w:ind w:left="466"/>
      </w:pPr>
      <w:r>
        <w:t>}</w:t>
      </w:r>
    </w:p>
    <w:p w14:paraId="40F5C44C" w14:textId="77777777" w:rsidR="00B87178" w:rsidRDefault="00B87178" w:rsidP="00B87178">
      <w:pPr>
        <w:pStyle w:val="BodyText"/>
        <w:rPr>
          <w:sz w:val="20"/>
        </w:rPr>
      </w:pPr>
    </w:p>
    <w:p w14:paraId="2F787C3D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3C4307D4" w14:textId="77777777" w:rsidR="00B87178" w:rsidRDefault="00B87178" w:rsidP="00B87178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290176B" w14:textId="77777777" w:rsidR="00B87178" w:rsidRDefault="00B87178" w:rsidP="00B87178">
      <w:pPr>
        <w:pStyle w:val="BodyText"/>
        <w:spacing w:before="3"/>
        <w:ind w:left="466"/>
      </w:pPr>
      <w:r>
        <w:t>free(temp);</w:t>
      </w:r>
    </w:p>
    <w:p w14:paraId="1CDF680C" w14:textId="77777777" w:rsidR="00B87178" w:rsidRDefault="00B87178" w:rsidP="00B87178">
      <w:pPr>
        <w:pStyle w:val="BodyText"/>
        <w:rPr>
          <w:sz w:val="20"/>
        </w:rPr>
      </w:pPr>
    </w:p>
    <w:p w14:paraId="41A757B8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BDD12FF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7B2EA2B7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47253DC4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ABF68A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E064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207FF49" wp14:editId="27D94A98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0D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D50F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BCA2E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C36D5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4747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94945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C33D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2E5F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1B56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CD1AC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DF724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12F78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3A3D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350F1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3746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A55A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7D6F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3542B1" w14:textId="77777777" w:rsidR="00B87178" w:rsidRDefault="00B87178" w:rsidP="00B87178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24C3246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31AD8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911D867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D975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323F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856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2CA7C29B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AE1905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7A6A75B9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33358A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0499C860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1AA8CB2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886DE40" w14:textId="77777777" w:rsidR="00B87178" w:rsidRDefault="00B87178" w:rsidP="00B87178">
      <w:pPr>
        <w:pStyle w:val="BodyText"/>
        <w:spacing w:before="11"/>
        <w:rPr>
          <w:rFonts w:ascii="Cambria"/>
          <w:b/>
          <w:sz w:val="28"/>
        </w:rPr>
      </w:pPr>
    </w:p>
    <w:p w14:paraId="49092ED7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056D609" w14:textId="77777777" w:rsidR="00B87178" w:rsidRDefault="00B87178" w:rsidP="00B87178">
      <w:pPr>
        <w:pStyle w:val="BodyText"/>
        <w:spacing w:before="9"/>
        <w:rPr>
          <w:rFonts w:ascii="Cambria"/>
          <w:b/>
          <w:sz w:val="23"/>
        </w:rPr>
      </w:pPr>
    </w:p>
    <w:p w14:paraId="1E5DC84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0ED8F75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349527D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5925F9CF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0ED5577" w14:textId="77777777" w:rsidR="00B87178" w:rsidRDefault="00B87178" w:rsidP="00B87178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4BF472D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7BE6C6A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5F5FA3A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7315ECF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B2FF15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694B0A3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7ED30DB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1C1C80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02235DF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1D92AD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34C9373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4BC17AD1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58918E2C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63081D8D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6295D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1A6CD5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1ECE1587" w14:textId="77777777" w:rsidR="00B87178" w:rsidRDefault="00B87178" w:rsidP="00B87178">
      <w:pPr>
        <w:pStyle w:val="BodyText"/>
        <w:rPr>
          <w:sz w:val="24"/>
        </w:rPr>
      </w:pPr>
    </w:p>
    <w:p w14:paraId="631C8FF7" w14:textId="77777777" w:rsidR="00B87178" w:rsidRDefault="00B87178" w:rsidP="00B87178">
      <w:pPr>
        <w:pStyle w:val="BodyText"/>
        <w:spacing w:before="175" w:line="424" w:lineRule="auto"/>
        <w:ind w:left="221" w:right="8616"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59CBF236" w14:textId="77777777" w:rsidR="00B87178" w:rsidRDefault="00B87178" w:rsidP="00B87178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0017E8A6" w14:textId="77777777" w:rsidR="00B87178" w:rsidRDefault="00B87178" w:rsidP="00B87178">
      <w:pPr>
        <w:pStyle w:val="BodyText"/>
        <w:spacing w:before="3"/>
        <w:ind w:left="221"/>
      </w:pPr>
      <w:r>
        <w:t>};</w:t>
      </w:r>
    </w:p>
    <w:p w14:paraId="3044D26A" w14:textId="77777777" w:rsidR="00B87178" w:rsidRDefault="00B87178" w:rsidP="00B87178">
      <w:pPr>
        <w:pStyle w:val="BodyText"/>
        <w:rPr>
          <w:sz w:val="24"/>
        </w:rPr>
      </w:pPr>
    </w:p>
    <w:p w14:paraId="5B49097E" w14:textId="77777777" w:rsidR="00B87178" w:rsidRDefault="00B87178" w:rsidP="00B87178">
      <w:pPr>
        <w:pStyle w:val="BodyText"/>
        <w:rPr>
          <w:sz w:val="32"/>
        </w:rPr>
      </w:pPr>
    </w:p>
    <w:p w14:paraId="1BFE1E36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 w14:paraId="7ED9C59F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037F53F6" w14:textId="77777777" w:rsidR="00B87178" w:rsidRDefault="00B87178" w:rsidP="00B87178">
      <w:pPr>
        <w:pStyle w:val="BodyText"/>
        <w:spacing w:before="196" w:line="424" w:lineRule="auto"/>
        <w:ind w:left="221" w:right="3861"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 w14:paraId="46C4A6C2" w14:textId="77777777" w:rsidR="00B87178" w:rsidRDefault="00B87178" w:rsidP="00B87178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013E48A2" w14:textId="77777777" w:rsidR="00B87178" w:rsidRDefault="00B87178" w:rsidP="00B87178">
      <w:pPr>
        <w:pStyle w:val="BodyText"/>
        <w:rPr>
          <w:sz w:val="24"/>
        </w:rPr>
      </w:pPr>
    </w:p>
    <w:p w14:paraId="4D750E65" w14:textId="77777777" w:rsidR="00B87178" w:rsidRDefault="00B87178" w:rsidP="00B87178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EB6249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CA68960" w14:textId="77777777" w:rsidR="00B87178" w:rsidRDefault="00B87178" w:rsidP="00B87178">
      <w:pPr>
        <w:pStyle w:val="BodyText"/>
        <w:rPr>
          <w:sz w:val="24"/>
        </w:rPr>
      </w:pPr>
    </w:p>
    <w:p w14:paraId="2BF0FD85" w14:textId="77777777" w:rsidR="00B87178" w:rsidRDefault="00B87178" w:rsidP="00B87178">
      <w:pPr>
        <w:pStyle w:val="BodyText"/>
        <w:rPr>
          <w:sz w:val="32"/>
        </w:rPr>
      </w:pPr>
    </w:p>
    <w:p w14:paraId="573AA265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F74D6A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05CB0D2" w14:textId="77777777" w:rsidR="00B87178" w:rsidRDefault="00B87178" w:rsidP="00B87178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3EF83970" w14:textId="77777777" w:rsidR="00B87178" w:rsidRDefault="00B87178" w:rsidP="00B87178">
      <w:pPr>
        <w:pStyle w:val="BodyText"/>
        <w:spacing w:line="424" w:lineRule="auto"/>
        <w:ind w:left="221" w:right="6981"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 w14:paraId="53C04CA9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49DA78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34EF6BA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75BFBD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ED91868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98A3B8D" w14:textId="77777777" w:rsidR="00B87178" w:rsidRDefault="00B87178" w:rsidP="00B87178">
      <w:pPr>
        <w:pStyle w:val="BodyText"/>
        <w:spacing w:before="2" w:line="424" w:lineRule="auto"/>
        <w:ind w:left="221" w:right="7067"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 w14:paraId="771B6E1B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725BF27F" w14:textId="77777777" w:rsidR="00B87178" w:rsidRDefault="00B87178" w:rsidP="00B87178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C72F988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1DBB8EF" w14:textId="77777777" w:rsidR="00B87178" w:rsidRDefault="00B87178" w:rsidP="00B87178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552A38F" w14:textId="77777777" w:rsidR="00B87178" w:rsidRDefault="00B87178" w:rsidP="00B87178">
      <w:pPr>
        <w:pStyle w:val="BodyText"/>
        <w:spacing w:before="5" w:line="424" w:lineRule="auto"/>
        <w:ind w:left="221" w:right="6882"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1E596CCF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67AFFC17" w14:textId="77777777" w:rsidR="00B87178" w:rsidRDefault="00B87178" w:rsidP="00B87178">
      <w:pPr>
        <w:pStyle w:val="BodyText"/>
        <w:rPr>
          <w:sz w:val="24"/>
        </w:rPr>
      </w:pPr>
    </w:p>
    <w:p w14:paraId="6566F5B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9ED54E2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0DE2F0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6BFF477" w14:textId="77777777" w:rsidR="00B87178" w:rsidRDefault="00B87178" w:rsidP="00B87178">
      <w:pPr>
        <w:pStyle w:val="BodyText"/>
        <w:spacing w:before="196" w:line="424" w:lineRule="auto"/>
        <w:ind w:left="221" w:right="6390"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 w14:paraId="4D1264E7" w14:textId="77777777" w:rsidR="00B87178" w:rsidRDefault="00B87178" w:rsidP="00B87178">
      <w:pPr>
        <w:pStyle w:val="BodyText"/>
        <w:spacing w:before="2" w:line="424" w:lineRule="auto"/>
        <w:ind w:left="221" w:right="6638"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 w14:paraId="55B5CC6E" w14:textId="77777777" w:rsidR="00B87178" w:rsidRDefault="00B87178" w:rsidP="00B87178">
      <w:pPr>
        <w:pStyle w:val="BodyText"/>
        <w:spacing w:before="2" w:line="424" w:lineRule="auto"/>
        <w:ind w:left="221" w:right="6141"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 w14:paraId="3A7081FC" w14:textId="77777777" w:rsidR="00B87178" w:rsidRDefault="00B87178" w:rsidP="00B87178">
      <w:pPr>
        <w:pStyle w:val="BodyText"/>
        <w:spacing w:before="5" w:line="424" w:lineRule="auto"/>
        <w:ind w:left="221" w:right="6007"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 w14:paraId="09377B37" w14:textId="77777777" w:rsidR="00B87178" w:rsidRDefault="00B87178" w:rsidP="00B87178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 w14:paraId="307E9837" w14:textId="77777777" w:rsidR="00B87178" w:rsidRDefault="00B87178" w:rsidP="00B87178">
      <w:pPr>
        <w:pStyle w:val="BodyText"/>
        <w:spacing w:before="196" w:line="424" w:lineRule="auto"/>
        <w:ind w:left="221" w:right="5739"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 w14:paraId="03A24868" w14:textId="77777777" w:rsidR="00B87178" w:rsidRDefault="00B87178" w:rsidP="00B87178">
      <w:pPr>
        <w:pStyle w:val="BodyText"/>
        <w:rPr>
          <w:sz w:val="24"/>
        </w:rPr>
      </w:pPr>
    </w:p>
    <w:p w14:paraId="03C069C5" w14:textId="77777777" w:rsidR="00B87178" w:rsidRDefault="00B87178" w:rsidP="00B87178">
      <w:pPr>
        <w:pStyle w:val="BodyText"/>
        <w:spacing w:before="175" w:line="424" w:lineRule="auto"/>
        <w:ind w:left="221" w:right="4070"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 w14:paraId="07A64F96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247D6A2" w14:textId="77777777" w:rsidR="00B87178" w:rsidRDefault="00B87178" w:rsidP="00B87178">
      <w:pPr>
        <w:pStyle w:val="BodyText"/>
        <w:spacing w:before="93" w:line="427" w:lineRule="auto"/>
        <w:ind w:left="221" w:right="4229"/>
      </w:pPr>
      <w:r>
        <w:lastRenderedPageBreak/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 w14:paraId="6901AD9C" w14:textId="77777777" w:rsidR="00B87178" w:rsidRDefault="00B87178" w:rsidP="00B87178">
      <w:pPr>
        <w:pStyle w:val="BodyText"/>
        <w:rPr>
          <w:sz w:val="24"/>
        </w:rPr>
      </w:pPr>
    </w:p>
    <w:p w14:paraId="006E32AF" w14:textId="77777777" w:rsidR="00B87178" w:rsidRDefault="00B87178" w:rsidP="00B87178">
      <w:pPr>
        <w:pStyle w:val="BodyText"/>
        <w:spacing w:before="170" w:line="424" w:lineRule="auto"/>
        <w:ind w:left="221" w:right="3972"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 w14:paraId="1E9B2477" w14:textId="77777777" w:rsidR="00B87178" w:rsidRDefault="00B87178" w:rsidP="00B87178">
      <w:pPr>
        <w:pStyle w:val="BodyText"/>
        <w:rPr>
          <w:sz w:val="24"/>
        </w:rPr>
      </w:pPr>
    </w:p>
    <w:p w14:paraId="40D2A83F" w14:textId="77777777" w:rsidR="00B87178" w:rsidRDefault="00B87178" w:rsidP="00B87178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C8D5502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05032744" w14:textId="77777777" w:rsidR="00B87178" w:rsidRDefault="00B87178" w:rsidP="00B87178">
      <w:pPr>
        <w:rPr>
          <w:sz w:val="24"/>
        </w:rPr>
      </w:pPr>
    </w:p>
    <w:p w14:paraId="650600C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3259423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54E02FC" w14:textId="77777777" w:rsidR="00B87178" w:rsidRDefault="00B87178" w:rsidP="00B87178">
      <w:pPr>
        <w:pStyle w:val="BodyText"/>
        <w:spacing w:before="2"/>
        <w:rPr>
          <w:rFonts w:ascii="Cambria"/>
          <w:sz w:val="13"/>
        </w:rPr>
      </w:pPr>
    </w:p>
    <w:p w14:paraId="3CD550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E80AE67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0F701A" wp14:editId="294C68D8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6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5BB4" id="Ink 24" o:spid="_x0000_s1026" type="#_x0000_t75" style="position:absolute;margin-left:278.2pt;margin-top:73.2pt;width:348.25pt;height:37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37" o:title="" croptop="-1933045f" cropleft="-125370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5EE050" wp14:editId="19D03F99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DA907" id="Ink 22" o:spid="_x0000_s1026" type="#_x0000_t75" style="position:absolute;margin-left:294.65pt;margin-top:70.45pt;width:475.8pt;height:3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39" o:title="" croptop="-1697806f" cropleft="-177315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4384" behindDoc="0" locked="0" layoutInCell="1" allowOverlap="1" wp14:anchorId="65247EA9" wp14:editId="441C0E6F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F9C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15C61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5CECF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6FAC72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B7B2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B556D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57922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8EF8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4E1C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B645F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A7E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0EF3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A69D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014BB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C1AD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2241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0417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CAD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DB7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721E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0EAF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8101D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2FE1DB" w14:textId="77777777" w:rsidR="00B87178" w:rsidRDefault="00B87178" w:rsidP="00B87178">
      <w:pPr>
        <w:pStyle w:val="BodyText"/>
        <w:spacing w:before="10"/>
        <w:rPr>
          <w:rFonts w:ascii="Cambria"/>
          <w:sz w:val="31"/>
        </w:rPr>
      </w:pPr>
    </w:p>
    <w:p w14:paraId="7BF85F1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26572C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F088A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0C340F0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C32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2CFE" w14:textId="77777777" w:rsidR="00B87178" w:rsidRDefault="00B87178" w:rsidP="002000EE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7C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1D9EFCA6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774F2E6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3B3941C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0B45D1AA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108911EB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5812FD2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814881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46B6D8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F993B8A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48DFF96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6931168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30F9C8C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48F57190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B127ED4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F98328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6CD64E2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74807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7F20C3B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7004A7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5135D075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188B03C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81DAD8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962C7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3D35B69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0A9958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4D9D5AD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3E716D5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6399B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0C94AA" w14:textId="77777777" w:rsidR="00B87178" w:rsidRDefault="00B87178" w:rsidP="00B87178">
      <w:pPr>
        <w:pStyle w:val="BodyText"/>
        <w:rPr>
          <w:sz w:val="20"/>
        </w:rPr>
      </w:pPr>
    </w:p>
    <w:p w14:paraId="10B0046B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4BA63B5C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34024FE" w14:textId="77777777" w:rsidR="00B87178" w:rsidRDefault="00B87178" w:rsidP="00B87178">
      <w:pPr>
        <w:pStyle w:val="BodyText"/>
        <w:spacing w:before="196" w:line="424" w:lineRule="auto"/>
        <w:ind w:left="221" w:right="750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 w14:paraId="0ED805AF" w14:textId="77777777" w:rsidR="00B87178" w:rsidRDefault="00B87178" w:rsidP="00B87178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105EC326" w14:textId="77777777" w:rsidR="00B87178" w:rsidRDefault="00B87178" w:rsidP="00B87178">
      <w:pPr>
        <w:pStyle w:val="BodyText"/>
        <w:spacing w:before="196"/>
        <w:ind w:left="221"/>
      </w:pPr>
      <w:r>
        <w:t>};</w:t>
      </w:r>
    </w:p>
    <w:p w14:paraId="1E71419A" w14:textId="77777777" w:rsidR="00B87178" w:rsidRDefault="00B87178" w:rsidP="00B87178">
      <w:pPr>
        <w:pStyle w:val="BodyText"/>
        <w:rPr>
          <w:sz w:val="24"/>
        </w:rPr>
      </w:pPr>
    </w:p>
    <w:p w14:paraId="79EE7EA5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D7D67A4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 w14:paraId="5EFDE767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DA338AD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 w14:paraId="09C23206" w14:textId="77777777" w:rsidR="00B87178" w:rsidRDefault="00B87178" w:rsidP="00B87178">
      <w:pPr>
        <w:pStyle w:val="BodyText"/>
        <w:spacing w:before="196" w:line="424" w:lineRule="auto"/>
        <w:ind w:left="221" w:right="6513"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A05B63D" w14:textId="77777777" w:rsidR="00B87178" w:rsidRDefault="00B87178" w:rsidP="00B87178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482D4CDA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CEA296E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0E441976" w14:textId="77777777" w:rsidR="00B87178" w:rsidRDefault="00B87178" w:rsidP="00B87178">
      <w:pPr>
        <w:pStyle w:val="BodyText"/>
        <w:spacing w:before="196"/>
        <w:ind w:left="221"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659175B1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185CFF7D" w14:textId="77777777" w:rsidR="00B87178" w:rsidRDefault="00B87178" w:rsidP="00B87178">
      <w:pPr>
        <w:pStyle w:val="BodyText"/>
        <w:spacing w:before="196" w:line="424" w:lineRule="auto"/>
        <w:ind w:left="221" w:right="5964"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42C21F60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2C3A6BDC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5848A36C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 w14:paraId="75B2518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4EEAC7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 w14:paraId="635A43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18D8331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2CB214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r>
        <w:t>BinaryTreeNode*</w:t>
      </w:r>
    </w:p>
    <w:p w14:paraId="02B87001" w14:textId="77777777" w:rsidR="00B87178" w:rsidRDefault="00B87178" w:rsidP="00B87178">
      <w:pPr>
        <w:pStyle w:val="BodyText"/>
        <w:spacing w:before="196"/>
        <w:ind w:left="221"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8AD757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17FF1F5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1472168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 w14:paraId="77D605D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8A9EA2E" w14:textId="77777777" w:rsidR="00B87178" w:rsidRDefault="00B87178" w:rsidP="00B87178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989DD05" w14:textId="77777777" w:rsidR="00B87178" w:rsidRDefault="00B87178" w:rsidP="00B87178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 w14:paraId="18F101C1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70DD0308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9CA3367" w14:textId="77777777" w:rsidR="00B87178" w:rsidRDefault="00B87178" w:rsidP="00B87178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 w14:paraId="0D22ED0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FEC13FE" w14:textId="77777777" w:rsidR="00B87178" w:rsidRDefault="00B87178" w:rsidP="00B87178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6EC7A0B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6D2AC0" w14:textId="77777777" w:rsidR="00B87178" w:rsidRDefault="00B87178" w:rsidP="00B87178">
      <w:pPr>
        <w:pStyle w:val="BodyText"/>
        <w:rPr>
          <w:sz w:val="24"/>
        </w:rPr>
      </w:pPr>
    </w:p>
    <w:p w14:paraId="260DF04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FC7964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26DC19E0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4D96D55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444303F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46FB96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CDC194" w14:textId="77777777" w:rsidR="00B87178" w:rsidRDefault="00B87178" w:rsidP="00B87178">
      <w:pPr>
        <w:pStyle w:val="BodyText"/>
        <w:rPr>
          <w:sz w:val="24"/>
        </w:rPr>
      </w:pPr>
    </w:p>
    <w:p w14:paraId="3C881B9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982F8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 w14:paraId="056316B3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56A724C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 w14:paraId="1FAF99F7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2EB24FBB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09A978DA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58DF45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71E3DA2A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D35634F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14:paraId="142FB6D4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0585906D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0025BEB" w14:textId="77777777" w:rsidR="00B87178" w:rsidRDefault="00B87178" w:rsidP="00B87178">
      <w:pPr>
        <w:pStyle w:val="BodyText"/>
        <w:rPr>
          <w:sz w:val="24"/>
        </w:rPr>
      </w:pPr>
    </w:p>
    <w:p w14:paraId="258D3AA9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6103BA3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 w14:paraId="27CCB8AE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D5A43B" w14:textId="77777777" w:rsidR="00B87178" w:rsidRDefault="00B87178" w:rsidP="00B87178">
      <w:pPr>
        <w:pStyle w:val="BodyText"/>
        <w:spacing w:before="196" w:line="427" w:lineRule="auto"/>
        <w:ind w:left="221" w:right="8066"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60A4E0A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3460B0F9" w14:textId="77777777" w:rsidR="00B87178" w:rsidRDefault="00B87178" w:rsidP="00B87178">
      <w:pPr>
        <w:pStyle w:val="BodyText"/>
        <w:spacing w:before="196" w:line="424" w:lineRule="auto"/>
        <w:ind w:left="221" w:right="7173"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 w14:paraId="7C72040A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3D11EDB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73D8751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210F2BC" w14:textId="77777777" w:rsidR="00B87178" w:rsidRDefault="00B87178" w:rsidP="00B87178">
      <w:pPr>
        <w:pStyle w:val="BodyText"/>
        <w:rPr>
          <w:sz w:val="24"/>
        </w:rPr>
      </w:pPr>
    </w:p>
    <w:p w14:paraId="6F3CE80B" w14:textId="77777777" w:rsidR="00B87178" w:rsidRDefault="00B87178" w:rsidP="00B87178">
      <w:pPr>
        <w:pStyle w:val="BodyText"/>
        <w:rPr>
          <w:sz w:val="32"/>
        </w:rPr>
      </w:pPr>
    </w:p>
    <w:p w14:paraId="0E9ECE5B" w14:textId="77777777" w:rsidR="00B87178" w:rsidRDefault="00B87178" w:rsidP="00B87178">
      <w:pPr>
        <w:pStyle w:val="BodyText"/>
        <w:spacing w:before="1" w:line="424" w:lineRule="auto"/>
        <w:ind w:left="221" w:right="3969"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 w14:paraId="7D5F434F" w14:textId="77777777" w:rsidR="00B87178" w:rsidRDefault="00B87178" w:rsidP="00B87178">
      <w:pPr>
        <w:pStyle w:val="BodyText"/>
        <w:spacing w:before="2"/>
        <w:ind w:left="221"/>
      </w:pPr>
      <w:r>
        <w:t>{</w:t>
      </w:r>
    </w:p>
    <w:p w14:paraId="4AA62E20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444685A" w14:textId="77777777" w:rsidR="00B87178" w:rsidRDefault="00B87178" w:rsidP="00B87178">
      <w:pPr>
        <w:pStyle w:val="BodyText"/>
        <w:rPr>
          <w:sz w:val="24"/>
        </w:rPr>
      </w:pPr>
    </w:p>
    <w:p w14:paraId="2F641FA9" w14:textId="77777777" w:rsidR="00B87178" w:rsidRDefault="00B87178" w:rsidP="00B87178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2F1F5D81" w14:textId="77777777" w:rsidR="00B87178" w:rsidRDefault="00B87178" w:rsidP="00B87178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152DFC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3608F51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6A66FA14" w14:textId="77777777" w:rsidR="00B87178" w:rsidRDefault="00B87178" w:rsidP="00B87178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0B94C17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4CD95F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DFE177E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14:paraId="57D8078D" w14:textId="77777777" w:rsidR="00B87178" w:rsidRDefault="00B87178" w:rsidP="00B87178">
      <w:pPr>
        <w:pStyle w:val="BodyText"/>
        <w:spacing w:before="196" w:line="424" w:lineRule="auto"/>
        <w:ind w:left="221" w:right="5204"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15A690B4" w14:textId="77777777" w:rsidR="00B87178" w:rsidRDefault="00B87178" w:rsidP="00B87178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20A131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78C5BE9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6EAED6B4" w14:textId="77777777" w:rsidR="00B87178" w:rsidRDefault="00B87178" w:rsidP="00B87178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446FA828" w14:textId="77777777" w:rsidR="00B87178" w:rsidRDefault="00B87178" w:rsidP="00B87178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0A92EE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1D8959D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CF071B1" w14:textId="77777777" w:rsidR="00B87178" w:rsidRDefault="00B87178" w:rsidP="00B87178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F465BF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9438D5D" w14:textId="77777777" w:rsidR="00B87178" w:rsidRDefault="00B87178" w:rsidP="00B87178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5F93192D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939BEDF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75C3D97" w14:textId="77777777" w:rsidR="00B87178" w:rsidRDefault="00B87178" w:rsidP="00B87178">
      <w:pPr>
        <w:pStyle w:val="BodyText"/>
        <w:spacing w:before="195" w:line="424" w:lineRule="auto"/>
        <w:ind w:left="221" w:right="4832"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8B395C3" w14:textId="77777777" w:rsidR="00B87178" w:rsidRDefault="00B87178" w:rsidP="00B87178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3C850D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575F8DF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7D6385E" w14:textId="77777777" w:rsidR="00B87178" w:rsidRDefault="00B87178" w:rsidP="00B87178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03D1663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02909C33" w14:textId="77777777" w:rsidR="00B87178" w:rsidRDefault="00B87178" w:rsidP="00B87178">
      <w:pPr>
        <w:pStyle w:val="BodyText"/>
        <w:rPr>
          <w:sz w:val="24"/>
        </w:rPr>
      </w:pPr>
    </w:p>
    <w:p w14:paraId="00C507E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21CCE551" w14:textId="77777777" w:rsidR="00B87178" w:rsidRDefault="00B87178" w:rsidP="00B87178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C8607F8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4CECA0F4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CE7895B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8D444C" w14:textId="77777777" w:rsidR="00B87178" w:rsidRDefault="00B87178" w:rsidP="00B87178">
      <w:pPr>
        <w:pStyle w:val="BodyText"/>
        <w:spacing w:before="93" w:line="427" w:lineRule="auto"/>
        <w:ind w:left="221" w:right="7191"/>
      </w:pPr>
      <w:r>
        <w:lastRenderedPageBreak/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 w14:paraId="4B81E216" w14:textId="77777777" w:rsidR="00B87178" w:rsidRDefault="00B87178" w:rsidP="00B87178">
      <w:pPr>
        <w:pStyle w:val="BodyText"/>
        <w:spacing w:line="250" w:lineRule="exact"/>
        <w:ind w:left="221"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 w14:paraId="50CB54F6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 w14:paraId="23873B95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 w14:paraId="16059148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 w14:paraId="6EA33BF0" w14:textId="77777777" w:rsidR="00B87178" w:rsidRDefault="00B87178" w:rsidP="00B87178">
      <w:pPr>
        <w:pStyle w:val="BodyText"/>
        <w:spacing w:before="195"/>
        <w:ind w:left="221"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 w14:paraId="073F5CA7" w14:textId="77777777" w:rsidR="00B87178" w:rsidRDefault="00B87178" w:rsidP="00B87178">
      <w:pPr>
        <w:pStyle w:val="BodyText"/>
        <w:spacing w:before="196" w:line="427" w:lineRule="auto"/>
        <w:ind w:left="221" w:right="6433"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 w14:paraId="24D22CE4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2E10DF7A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5A0B15" w14:textId="77777777" w:rsidR="00B87178" w:rsidRDefault="00B87178" w:rsidP="00B87178">
      <w:pPr>
        <w:pStyle w:val="BodyText"/>
        <w:spacing w:before="196"/>
        <w:ind w:left="221"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11681493" w14:textId="77777777" w:rsidR="00B87178" w:rsidRDefault="00B87178" w:rsidP="00B87178">
      <w:pPr>
        <w:pStyle w:val="BodyText"/>
        <w:spacing w:before="198"/>
        <w:ind w:left="221"/>
      </w:pPr>
      <w:r>
        <w:t>}</w:t>
      </w:r>
    </w:p>
    <w:p w14:paraId="60EA0D1D" w14:textId="77777777" w:rsidR="00B87178" w:rsidRDefault="00B87178" w:rsidP="00B87178">
      <w:pPr>
        <w:pStyle w:val="BodyText"/>
        <w:rPr>
          <w:sz w:val="24"/>
        </w:rPr>
      </w:pPr>
    </w:p>
    <w:p w14:paraId="0E05F6D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5DB5FC3" w14:textId="77777777" w:rsidR="00B87178" w:rsidRDefault="00B87178" w:rsidP="00B87178">
      <w:pPr>
        <w:pStyle w:val="BodyText"/>
        <w:spacing w:line="424" w:lineRule="auto"/>
        <w:ind w:left="221" w:right="8274"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 w14:paraId="1BF58486" w14:textId="77777777" w:rsidR="00B87178" w:rsidRDefault="00B87178" w:rsidP="00B87178">
      <w:pPr>
        <w:pStyle w:val="BodyText"/>
        <w:rPr>
          <w:sz w:val="24"/>
        </w:rPr>
      </w:pPr>
    </w:p>
    <w:p w14:paraId="34E9C380" w14:textId="77777777" w:rsidR="00B87178" w:rsidRDefault="00B87178" w:rsidP="00B87178">
      <w:pPr>
        <w:pStyle w:val="BodyText"/>
        <w:spacing w:before="176" w:line="424" w:lineRule="auto"/>
        <w:ind w:left="221" w:right="8371"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 w14:paraId="06FDCF88" w14:textId="77777777" w:rsidR="00B87178" w:rsidRDefault="00B87178" w:rsidP="00B87178">
      <w:pPr>
        <w:pStyle w:val="BodyText"/>
        <w:rPr>
          <w:sz w:val="24"/>
        </w:rPr>
      </w:pPr>
    </w:p>
    <w:p w14:paraId="520F5990" w14:textId="77777777" w:rsidR="00B87178" w:rsidRDefault="00B87178" w:rsidP="00B87178">
      <w:pPr>
        <w:pStyle w:val="BodyText"/>
        <w:spacing w:before="178" w:line="424" w:lineRule="auto"/>
        <w:ind w:left="221" w:right="5137"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 w14:paraId="31EBDC41" w14:textId="77777777" w:rsidR="00B87178" w:rsidRDefault="00B87178" w:rsidP="00B87178">
      <w:pPr>
        <w:pStyle w:val="BodyText"/>
        <w:spacing w:before="4"/>
        <w:ind w:left="221"/>
      </w:pPr>
      <w:r>
        <w:t>inOrder(root);</w:t>
      </w:r>
    </w:p>
    <w:p w14:paraId="406D7584" w14:textId="77777777" w:rsidR="00B87178" w:rsidRDefault="00B87178" w:rsidP="00B87178">
      <w:pPr>
        <w:pStyle w:val="BodyText"/>
        <w:rPr>
          <w:sz w:val="24"/>
        </w:rPr>
      </w:pPr>
    </w:p>
    <w:p w14:paraId="424222D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E407749" w14:textId="77777777" w:rsidR="00B87178" w:rsidRDefault="00B87178" w:rsidP="00B87178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A2D272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143D1E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1D8FA8A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055A1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3628787" wp14:editId="75F5F94A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CA2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A444DD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699560" wp14:editId="059469B5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1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ED6C6" id="Ink 28" o:spid="_x0000_s1026" type="#_x0000_t75" style="position:absolute;margin-left:278.2pt;margin-top:71.2pt;width:472.5pt;height:18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">
                <v:imagedata r:id="rId42" o:title="" croptop="-765343f" cropleft="-153226f"/>
              </v:shape>
            </w:pict>
          </mc:Fallback>
        </mc:AlternateContent>
      </w:r>
    </w:p>
    <w:p w14:paraId="5CF2D7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B53AD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4394C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26DE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459B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6886A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392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A02C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19AA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9F22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0402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DCF22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436A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4B86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786D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13B57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4DA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DCD6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1CCD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1B6E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D269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2251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A57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B6405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CF95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C58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7DEECC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2D71D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753B1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69CA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9C09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A2FB2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2E243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D3197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29BE7F5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1E775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5D566E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6D9700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3C79712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9AA7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7E7" w14:textId="77777777" w:rsidR="00B87178" w:rsidRDefault="00B87178" w:rsidP="002000EE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8D9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7AFB76B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1C070B67" w14:textId="77777777" w:rsidR="00B87178" w:rsidRDefault="00B87178" w:rsidP="00B87178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554D20B2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0AEC21F0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FDE9C6D" w14:textId="77777777" w:rsidR="00B87178" w:rsidRDefault="00B87178" w:rsidP="00B87178">
      <w:pPr>
        <w:pStyle w:val="BodyText"/>
        <w:spacing w:before="7"/>
        <w:rPr>
          <w:rFonts w:ascii="Cambria"/>
          <w:b/>
          <w:sz w:val="38"/>
        </w:rPr>
      </w:pPr>
    </w:p>
    <w:p w14:paraId="3A23C9D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0A02A7C1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22EA5382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1292652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153ED16D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25F4F0AE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0C211E3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703500A9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3C67535F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62F646A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1D00E755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B774FB" w14:textId="77777777" w:rsidR="00B87178" w:rsidRDefault="00B87178" w:rsidP="00B87178">
      <w:pPr>
        <w:pStyle w:val="BodyText"/>
        <w:rPr>
          <w:sz w:val="20"/>
        </w:rPr>
      </w:pPr>
    </w:p>
    <w:p w14:paraId="070F9781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7C33ECED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F1541B9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D873957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67AF7E1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52844C9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87BCEDE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00BBFE75" w14:textId="77777777" w:rsidR="00B87178" w:rsidRDefault="00B87178" w:rsidP="00B87178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 w14:paraId="471D7FE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1BFCF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607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28CE40A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021524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283C06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935CE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0A5F75D6" w14:textId="77777777" w:rsidR="00B87178" w:rsidRDefault="00B87178" w:rsidP="00B87178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B384240" w14:textId="77777777" w:rsidR="00B87178" w:rsidRDefault="00B87178" w:rsidP="00B87178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08524AE0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80F1A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7DBFF2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313993D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08EA3CD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2B9B88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 w14:paraId="2CFA6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EA9A5C" w14:textId="77777777" w:rsidR="00B87178" w:rsidRDefault="00B87178" w:rsidP="00B87178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4C3088D3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CFDD27A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0808BA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E797C53" w14:textId="77777777" w:rsidR="00B87178" w:rsidRDefault="00B87178" w:rsidP="00B87178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25A35804" w14:textId="77777777" w:rsidR="00B87178" w:rsidRDefault="00B87178" w:rsidP="00B87178">
      <w:pPr>
        <w:pStyle w:val="BodyText"/>
        <w:spacing w:before="196" w:line="422" w:lineRule="auto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6745F75" w14:textId="77777777" w:rsidR="00B87178" w:rsidRDefault="00B87178" w:rsidP="00B87178">
      <w:pPr>
        <w:pStyle w:val="BodyText"/>
        <w:spacing w:before="11"/>
        <w:rPr>
          <w:rFonts w:ascii="Cambria"/>
          <w:sz w:val="38"/>
        </w:rPr>
      </w:pPr>
    </w:p>
    <w:p w14:paraId="397EC25A" w14:textId="77777777" w:rsidR="00B87178" w:rsidRDefault="00B87178" w:rsidP="00B87178">
      <w:pPr>
        <w:pStyle w:val="BodyText"/>
        <w:spacing w:line="422" w:lineRule="auto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 w14:paraId="4EF2CF0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FD6C07" w14:textId="77777777" w:rsidR="00B87178" w:rsidRDefault="00B87178" w:rsidP="00B87178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 w14:paraId="3C2627A1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1ECB123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6F86DA2A" w14:textId="77777777" w:rsidR="00B87178" w:rsidRDefault="00B87178" w:rsidP="00B87178">
      <w:pPr>
        <w:pStyle w:val="BodyText"/>
        <w:spacing w:before="196" w:line="422" w:lineRule="auto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236C65B6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086B2B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1A81CCED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09F626A" w14:textId="77777777" w:rsidR="00B87178" w:rsidRDefault="00B87178" w:rsidP="00B87178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D8F2677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7C398A4" w14:textId="77777777" w:rsidR="00B87178" w:rsidRDefault="00B87178" w:rsidP="00B87178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5C3C93C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630BCDCC" w14:textId="77777777" w:rsidR="00B87178" w:rsidRDefault="00B87178" w:rsidP="00B87178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6E3047E" w14:textId="77777777" w:rsidR="00B87178" w:rsidRDefault="00B87178" w:rsidP="00B87178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5E303980" w14:textId="77777777" w:rsidR="00B87178" w:rsidRDefault="00B87178" w:rsidP="00B87178">
      <w:pPr>
        <w:pStyle w:val="BodyText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B1ADAA2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504271B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0112C82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4DE54574" w14:textId="77777777" w:rsidR="00B87178" w:rsidRDefault="00B87178" w:rsidP="00B87178">
      <w:pPr>
        <w:pStyle w:val="BodyText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6FA63EE4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57C7A32B" w14:textId="77777777" w:rsidR="00B87178" w:rsidRDefault="00B87178" w:rsidP="00B87178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20CB89A8" w14:textId="77777777" w:rsidR="00B87178" w:rsidRDefault="00B87178" w:rsidP="00B87178">
      <w:pPr>
        <w:pStyle w:val="BodyText"/>
        <w:spacing w:before="2" w:line="422" w:lineRule="auto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B6CAE20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60CF06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43F30B5F" w14:textId="77777777" w:rsidR="00B87178" w:rsidRDefault="00B87178" w:rsidP="00B87178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E080E75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61F7B43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30C8B499" w14:textId="77777777" w:rsidR="00B87178" w:rsidRDefault="00B87178" w:rsidP="00B87178">
      <w:pPr>
        <w:pStyle w:val="BodyText"/>
        <w:spacing w:before="198" w:line="422" w:lineRule="auto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EC523C8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BFA6D1A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21382FD3" w14:textId="77777777" w:rsidR="00B87178" w:rsidRDefault="00B87178" w:rsidP="00B87178">
      <w:pPr>
        <w:pStyle w:val="BodyText"/>
        <w:spacing w:before="195" w:line="422" w:lineRule="auto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38F8008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332F663C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3C71CF8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337609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52442B1C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1C36A41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742EFA8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5DF0FB49" w14:textId="77777777" w:rsidR="00B87178" w:rsidRDefault="00B87178" w:rsidP="00B87178">
      <w:pPr>
        <w:pStyle w:val="BodyText"/>
        <w:spacing w:before="101" w:line="422" w:lineRule="auto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 w14:paraId="00E51815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6FD99B1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A1ED949" w14:textId="77777777" w:rsidR="00B87178" w:rsidRDefault="00B87178" w:rsidP="00B87178">
      <w:pPr>
        <w:pStyle w:val="BodyText"/>
        <w:rPr>
          <w:rFonts w:ascii="Cambria"/>
          <w:sz w:val="27"/>
        </w:rPr>
      </w:pPr>
    </w:p>
    <w:p w14:paraId="5C827925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46E600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967A3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480670F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A295E9F" w14:textId="77777777" w:rsidR="00B87178" w:rsidRDefault="00B87178" w:rsidP="00B87178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 w14:paraId="601FC2E4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3D848975" w14:textId="77777777" w:rsidR="00B87178" w:rsidRDefault="00B87178" w:rsidP="00B87178">
      <w:pPr>
        <w:pStyle w:val="BodyText"/>
        <w:spacing w:before="198" w:line="422" w:lineRule="auto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09A252C" w14:textId="77777777" w:rsidR="00B87178" w:rsidRDefault="00B87178" w:rsidP="00B87178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5490D064" w14:textId="77777777" w:rsidR="00B87178" w:rsidRDefault="00B87178" w:rsidP="00B87178">
      <w:pPr>
        <w:pStyle w:val="BodyText"/>
        <w:spacing w:before="196" w:line="422" w:lineRule="auto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52976A23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5CFAA71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ACA6F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3316D30" w14:textId="77777777" w:rsidR="00B87178" w:rsidRDefault="00B87178" w:rsidP="00B87178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3A369B5C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BF2F8DA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 w14:paraId="1341BAA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A1A0DB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 w14:paraId="62A4E0C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A4F14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6E070C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542E62" w14:textId="77777777" w:rsidR="00B87178" w:rsidRDefault="00B87178" w:rsidP="00B87178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07842B37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47A86A3" w14:textId="77777777" w:rsidR="00B87178" w:rsidRDefault="00B87178" w:rsidP="00B87178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B8C1B1F" w14:textId="77777777" w:rsidR="00B87178" w:rsidRDefault="00B87178" w:rsidP="00B87178">
      <w:pPr>
        <w:pStyle w:val="BodyText"/>
        <w:spacing w:before="196" w:line="422" w:lineRule="auto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 w14:paraId="68F92A2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9D24B3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39B85C5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1067B0C9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74F5B6CE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172E7FD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003A7ECD" w14:textId="77777777" w:rsidR="00B87178" w:rsidRDefault="00B87178" w:rsidP="00B87178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F1F2030" w14:textId="77777777" w:rsidR="00B87178" w:rsidRDefault="00B87178" w:rsidP="00B87178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822C79A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795031F6" w14:textId="77777777" w:rsidR="00B87178" w:rsidRDefault="00B87178" w:rsidP="00B87178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499B477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7ACE3B6" w14:textId="77777777" w:rsidR="00B87178" w:rsidRDefault="00B87178" w:rsidP="00B87178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A8BCF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A65651B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EE4AAE0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257C4D0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2CA511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3A47397" w14:textId="77777777" w:rsidR="00B87178" w:rsidRDefault="00B87178" w:rsidP="00B87178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6F33BD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4BE56D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26AD4829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60B62442" w14:textId="77777777" w:rsidR="00B87178" w:rsidRDefault="00B87178" w:rsidP="00B87178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699F03D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AA21C18" w14:textId="77777777" w:rsidR="00B87178" w:rsidRDefault="00B87178" w:rsidP="00B87178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81C8694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5963CF01" w14:textId="77777777" w:rsidR="00B87178" w:rsidRDefault="00B87178" w:rsidP="00B87178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 w14:paraId="6509412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F14CB82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4BD0145D" w14:textId="77777777" w:rsidR="00B87178" w:rsidRDefault="00B87178" w:rsidP="00B87178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 w14:paraId="08AA2156" w14:textId="77777777" w:rsidR="00B87178" w:rsidRDefault="00B87178" w:rsidP="00B87178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1CD82C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41F28B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A6AE50D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71E2275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0C0D46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465A1DE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79FFCA50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65016B40" w14:textId="77777777" w:rsidR="00B87178" w:rsidRDefault="00B87178" w:rsidP="00B87178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27C70C3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7AFE9BA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4A5C244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361A73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 w14:paraId="2FCC37A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87FEDF0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6ED7FC1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EEA10B" w14:textId="77777777" w:rsidR="00B87178" w:rsidRDefault="00B87178" w:rsidP="00B87178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53A5271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D9A68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5D739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CB6780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F27B6B9" w14:textId="77777777" w:rsidR="00B87178" w:rsidRDefault="00B87178" w:rsidP="00B87178">
      <w:pPr>
        <w:pStyle w:val="BodyText"/>
        <w:spacing w:before="9"/>
        <w:rPr>
          <w:rFonts w:ascii="Cambria"/>
          <w:sz w:val="16"/>
        </w:rPr>
      </w:pPr>
    </w:p>
    <w:p w14:paraId="3199E619" w14:textId="77777777" w:rsidR="00B87178" w:rsidRDefault="00B87178" w:rsidP="00B87178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81D0F8A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0DEA25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6AB74A6E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4AF5EB1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26D06207" w14:textId="77777777" w:rsidR="00B87178" w:rsidRDefault="00B87178" w:rsidP="00B87178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234D6316" w14:textId="77777777" w:rsidR="00B87178" w:rsidRDefault="00B87178" w:rsidP="00B87178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ADF13D6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B08F893" w14:textId="77777777" w:rsidR="00B87178" w:rsidRDefault="00B87178" w:rsidP="00B87178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7234CE61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6EDE5B2B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635C6B3E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8B15A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51CA38E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5F5C75D" w14:textId="77777777" w:rsidR="00B87178" w:rsidRDefault="00B87178" w:rsidP="00B87178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50EE25A2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5B26927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71CCC3AD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77BC0C1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419E7E2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785AC0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4CA1D8D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7807E45A" w14:textId="77777777" w:rsidR="00B87178" w:rsidRDefault="00B87178" w:rsidP="00B87178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61D03865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0C106385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BC69D36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8A0DCA" w14:textId="77777777" w:rsidR="00B87178" w:rsidRDefault="00B87178" w:rsidP="00B87178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43FCAE2" w14:textId="77777777" w:rsidR="00B87178" w:rsidRDefault="00B87178" w:rsidP="00B87178">
      <w:pPr>
        <w:spacing w:line="422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572B6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14:paraId="0128C6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4438A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183D048E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77E483E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4A6167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2B8C3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217730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FE655DD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3278C891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5EB32EE0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B1A3D2A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58A93C6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F7F8546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0A28B54F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6C05A4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C5574E6" w14:textId="77777777" w:rsidR="00B87178" w:rsidRDefault="00B87178" w:rsidP="00B87178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65725A1E" w14:textId="77777777" w:rsidR="00B87178" w:rsidRDefault="00B87178" w:rsidP="00B87178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EF8246F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09AB9F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ADD64D8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6A726EB5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430E1774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EA6A718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2A64F10D" w14:textId="77777777" w:rsidR="00B87178" w:rsidRDefault="00B87178" w:rsidP="00B87178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D80557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3F5AA219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13096F0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BF5202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35DE81DB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34288FBE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131F360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697C3F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CD049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D9F262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3D86C057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58DA93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56A1742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AF0E50B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568F7C4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59A0CE12" w14:textId="77777777" w:rsidR="00B87178" w:rsidRDefault="00B87178" w:rsidP="00B87178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090E6D8C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98D41A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1C09B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DAE9DB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3EE500D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725F35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49A24AB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219D40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63E8FB0B" w14:textId="77777777" w:rsidR="00B87178" w:rsidRDefault="00B87178" w:rsidP="00B87178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7BF3CCCE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04E5A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7DEC454F" w14:textId="77777777" w:rsidR="00B87178" w:rsidRDefault="00B87178" w:rsidP="00B87178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6C2BE6A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6B3B7CF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6434E3E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89B64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370E302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65B414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E4489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01C09B4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5109F0B" w14:textId="77777777" w:rsidR="00B87178" w:rsidRDefault="00B87178" w:rsidP="00B87178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9B25D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AA90727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184430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0B3D0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C3204B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5EB0C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455938D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E6D06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3D4A9CC" w14:textId="77777777" w:rsidR="00B87178" w:rsidRDefault="00B87178" w:rsidP="00B87178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2082D66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5668A28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072F34B0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39050726" w14:textId="77777777" w:rsidR="00B87178" w:rsidRDefault="00B87178" w:rsidP="00B87178">
      <w:pPr>
        <w:pStyle w:val="BodyText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0F0140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3CEE2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6D88AB4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F1E9D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5BC91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3F6FD1E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3FD472D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4469FD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46EA6A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FBA98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8A2C87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7F0D70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D759C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3F74CD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4C946D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61E6E0C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14A21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F6610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DF57A4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D61A24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9A7FFE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br w:type="column"/>
      </w:r>
    </w:p>
    <w:p w14:paraId="632CE7B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C283BD" w14:textId="77777777" w:rsidR="00B87178" w:rsidRDefault="00B87178" w:rsidP="00B87178">
      <w:pPr>
        <w:pStyle w:val="BodyText"/>
        <w:spacing w:before="4"/>
        <w:rPr>
          <w:rFonts w:ascii="Cambria"/>
          <w:sz w:val="33"/>
        </w:rPr>
      </w:pPr>
    </w:p>
    <w:p w14:paraId="5D44DA33" w14:textId="77777777" w:rsidR="00B87178" w:rsidRDefault="00B87178" w:rsidP="00B87178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573CFF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593" w:space="40"/>
            <w:col w:w="9447"/>
          </w:cols>
        </w:sectPr>
      </w:pPr>
    </w:p>
    <w:p w14:paraId="36FEE1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6B13FA8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87F5300" w14:textId="77777777" w:rsidR="00B87178" w:rsidRDefault="00B87178" w:rsidP="00B87178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7A0234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774E5C" w14:textId="77777777" w:rsidR="00B87178" w:rsidRDefault="00B87178" w:rsidP="00B87178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2D06164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D90BEF6" w14:textId="77777777" w:rsidR="00B87178" w:rsidRDefault="00B87178" w:rsidP="00B87178">
      <w:pPr>
        <w:pStyle w:val="BodyText"/>
        <w:spacing w:before="196" w:line="422" w:lineRule="auto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 w14:paraId="14FACD2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749DB06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0845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1210F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0220B4E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51889E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97013B9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B19D1E" w14:textId="77777777" w:rsidR="00B87178" w:rsidRDefault="00B87178" w:rsidP="00B87178">
      <w:pPr>
        <w:pStyle w:val="BodyText"/>
        <w:spacing w:before="195" w:line="422" w:lineRule="auto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37E53382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EF5D12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7649CB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9DD7F3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165125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D7CFBB3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3ED1046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A2BF5A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593DB07" w14:textId="77777777" w:rsidR="00B87178" w:rsidRDefault="00B87178" w:rsidP="00B87178">
      <w:pPr>
        <w:pStyle w:val="BodyText"/>
        <w:spacing w:before="93" w:line="422" w:lineRule="auto"/>
        <w:ind w:left="221" w:right="7441"/>
        <w:rPr>
          <w:rFonts w:ascii="Cambria"/>
        </w:rPr>
      </w:pPr>
      <w:r>
        <w:rPr>
          <w:rFonts w:ascii="Cambria"/>
        </w:rPr>
        <w:lastRenderedPageBreak/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544674C8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DFB03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BAC1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A594E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4DD6C2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834817C" w14:textId="77777777" w:rsidR="00B87178" w:rsidRDefault="00B87178" w:rsidP="00B87178">
      <w:pPr>
        <w:pStyle w:val="BodyText"/>
        <w:spacing w:before="5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9A7F289" wp14:editId="2B104AF0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1D94" w14:textId="77777777" w:rsidR="00B87178" w:rsidRDefault="00B87178" w:rsidP="00B87178">
      <w:pPr>
        <w:rPr>
          <w:rFonts w:ascii="Cambria"/>
          <w:sz w:val="13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C73A510" w14:textId="77777777" w:rsidR="00B87178" w:rsidRDefault="00B87178" w:rsidP="00B87178">
      <w:pPr>
        <w:pStyle w:val="BodyText"/>
        <w:spacing w:before="9"/>
        <w:rPr>
          <w:rFonts w:ascii="Cambria"/>
          <w:sz w:val="7"/>
        </w:rPr>
      </w:pPr>
    </w:p>
    <w:p w14:paraId="4B9018AD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2B179282" wp14:editId="425C5D58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1B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58AAD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441660D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BF4E1D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886B7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388E975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50641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1C490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2B663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7FE2F4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D6910C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2B4CB6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CEB07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F7C597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08229F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C8FBCF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152503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DDB1B3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9AF649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8B2F8B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FCEBC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5EE4D4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21816D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30A206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C4A64E" w14:textId="77777777" w:rsidR="00B87178" w:rsidRDefault="00B87178" w:rsidP="00B87178">
      <w:pPr>
        <w:pStyle w:val="BodyText"/>
        <w:spacing w:before="1"/>
        <w:rPr>
          <w:rFonts w:ascii="Cambria"/>
          <w:sz w:val="19"/>
        </w:rPr>
      </w:pPr>
    </w:p>
    <w:p w14:paraId="002CEE48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6BE01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5A86F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196508E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6AE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FB76" w14:textId="77777777" w:rsidR="00B87178" w:rsidRDefault="00B87178" w:rsidP="002000EE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A738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54126B3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61A70D44" w14:textId="77777777" w:rsidR="00B87178" w:rsidRDefault="00B87178" w:rsidP="00B87178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0B4DB11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5451490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163295AF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2DA504FC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2EBD0A0B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25372150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4F05C152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2AD636AA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76FBE35C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384E24D4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8E79BC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4FF51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E794381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D1F536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15D052D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7406DE90" w14:textId="77777777" w:rsidR="00B87178" w:rsidRDefault="00B87178" w:rsidP="00B87178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 w14:paraId="4695400F" w14:textId="77777777" w:rsidR="00B87178" w:rsidRDefault="00B87178" w:rsidP="00B87178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66C76221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A0C6E4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9F01914" w14:textId="77777777" w:rsidR="00B87178" w:rsidRDefault="00B87178" w:rsidP="00B87178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2AFEC1F9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A643FA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EACD7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4D972B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5120B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4C481D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09771DE9" w14:textId="77777777" w:rsidR="00B87178" w:rsidRDefault="00B87178" w:rsidP="00B87178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39C32EEA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FEBA2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5DD3B700" w14:textId="77777777" w:rsidR="00B87178" w:rsidRDefault="00B87178" w:rsidP="00B87178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1E20561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9946B94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DEFECD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5D2F3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9EA607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F84D57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75FDC3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34FF7B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DFCA47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1D5FDD9D" w14:textId="77777777" w:rsidR="00B87178" w:rsidRDefault="00B87178" w:rsidP="00B87178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 w14:paraId="01C57F05" w14:textId="77777777" w:rsidR="00B87178" w:rsidRDefault="00B87178" w:rsidP="00B87178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0A6920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13CB44A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0DD6FFE" w14:textId="77777777" w:rsidR="00B87178" w:rsidRDefault="00B87178" w:rsidP="00B87178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A1E5FC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7A4E37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5B334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FED6C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59824C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6B93F5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C0C4FA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6D517DC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52A4F6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7F8F6CC5" w14:textId="77777777" w:rsidR="00B87178" w:rsidRDefault="00B87178" w:rsidP="00B87178">
      <w:pPr>
        <w:pStyle w:val="BodyText"/>
        <w:spacing w:line="422" w:lineRule="auto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C4CC7FD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68A109A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4FC363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5AB8C10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D3378F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4E07645B" w14:textId="77777777" w:rsidR="00B87178" w:rsidRDefault="00B87178" w:rsidP="00B87178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 w14:paraId="0CA1D7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7C94E5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 w14:paraId="40D01E4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6512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030F77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087536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A85BAF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D207D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60829C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AFCEB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3B57FAF" w14:textId="77777777" w:rsidR="00B87178" w:rsidRDefault="00B87178" w:rsidP="00B87178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 w14:paraId="14F0653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568E15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039A0DC5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480EEA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432E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6985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399936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2B766E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6C75C3D2" wp14:editId="7CE63ABC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DE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B05BC4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682A6C" wp14:editId="623028E8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6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D97BE" id="Ink 76" o:spid="_x0000_s1026" type="#_x0000_t75" style="position:absolute;margin-left:141.35pt;margin-top:102.75pt;width:199.95pt;height:48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47" o:title="" croptop="-6420501f" cropleft="-1793176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9E248B" wp14:editId="09ECE7A7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54185" id="Ink 53" o:spid="_x0000_s1026" type="#_x0000_t75" style="position:absolute;margin-left:106.3pt;margin-top:99.35pt;width:169.8pt;height:47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49" o:title="" croptop="-2873172f" cropleft="-969628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7FAE95" wp14:editId="1D597DD2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9A94F" id="Ink 49" o:spid="_x0000_s1026" type="#_x0000_t75" style="position:absolute;margin-left:63.05pt;margin-top:94.45pt;width:254.65pt;height:47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">
                <v:imagedata r:id="rId51" o:title="" croptop="-1962909f" cropleft="-54656f"/>
              </v:shape>
            </w:pict>
          </mc:Fallback>
        </mc:AlternateContent>
      </w:r>
    </w:p>
    <w:p w14:paraId="46BD5E8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DFF8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05B53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AA738A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4EF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D0231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E02F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91205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9186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E412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A8E6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B80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C9D266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3D74C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59735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DC64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6000F72" w14:textId="77777777" w:rsidR="00B87178" w:rsidRDefault="00B87178" w:rsidP="00B87178">
      <w:pPr>
        <w:pStyle w:val="BodyText"/>
        <w:rPr>
          <w:rFonts w:ascii="Cambria"/>
          <w:sz w:val="33"/>
        </w:rPr>
      </w:pPr>
    </w:p>
    <w:p w14:paraId="2B5D7AD5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3DFE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675B0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221A34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B160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9DCC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607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6F80DA83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D4BD4FE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136E26D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5199346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D7B63B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01ACAA8A" w14:textId="77777777" w:rsidR="00B87178" w:rsidRDefault="00B87178" w:rsidP="00B87178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581721CF" w14:textId="77777777" w:rsidR="00B87178" w:rsidRDefault="00B87178" w:rsidP="00B87178">
      <w:pPr>
        <w:pStyle w:val="BodyText"/>
        <w:rPr>
          <w:sz w:val="26"/>
        </w:rPr>
      </w:pPr>
    </w:p>
    <w:p w14:paraId="0A78EC74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5C13D7F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0051C115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B68F0A2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63E464E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C009371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4D252A7F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25DC18D0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7B0B2C4" w14:textId="77777777" w:rsidR="00B87178" w:rsidRDefault="00B87178" w:rsidP="00B87178">
      <w:pPr>
        <w:pStyle w:val="BodyText"/>
        <w:rPr>
          <w:sz w:val="26"/>
        </w:rPr>
      </w:pPr>
    </w:p>
    <w:p w14:paraId="20C6BC75" w14:textId="77777777" w:rsidR="00B87178" w:rsidRDefault="00B87178" w:rsidP="00B87178">
      <w:pPr>
        <w:pStyle w:val="BodyText"/>
      </w:pPr>
    </w:p>
    <w:p w14:paraId="03389146" w14:textId="77777777" w:rsidR="00B87178" w:rsidRDefault="00B87178" w:rsidP="00B87178">
      <w:pPr>
        <w:ind w:left="422"/>
        <w:rPr>
          <w:sz w:val="24"/>
        </w:rPr>
      </w:pPr>
      <w:r>
        <w:rPr>
          <w:sz w:val="24"/>
        </w:rPr>
        <w:t>BFS</w:t>
      </w:r>
    </w:p>
    <w:p w14:paraId="2C29E9D2" w14:textId="77777777" w:rsidR="00B87178" w:rsidRDefault="00B87178" w:rsidP="00B87178">
      <w:pPr>
        <w:pStyle w:val="BodyText"/>
        <w:rPr>
          <w:sz w:val="24"/>
        </w:rPr>
      </w:pPr>
    </w:p>
    <w:p w14:paraId="5EFBEA64" w14:textId="77777777" w:rsidR="00B87178" w:rsidRDefault="00B87178" w:rsidP="00B87178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015BEBA7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E6C19AB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421913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26CC8CA0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103B9EF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5A4DE5C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742BA0" w14:textId="77777777" w:rsidR="00B87178" w:rsidRDefault="00B87178" w:rsidP="00B87178">
      <w:pPr>
        <w:pStyle w:val="BodyText"/>
        <w:rPr>
          <w:sz w:val="20"/>
        </w:rPr>
      </w:pPr>
    </w:p>
    <w:p w14:paraId="78BA8565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269C5FAA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580ECCDB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 w14:paraId="4AD5CE11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74F3A38" w14:textId="77777777" w:rsidR="00B87178" w:rsidRDefault="00B87178" w:rsidP="00B87178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5793A3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6BBB2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C102D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95B91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56EB2EF4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177520E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37D1F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3157CA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6A01D73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3AA5C7A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9AAAC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39778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5087A71" w14:textId="77777777" w:rsidR="00B87178" w:rsidRDefault="00B87178" w:rsidP="00B87178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14E0B4E" w14:textId="77777777" w:rsidR="00B87178" w:rsidRDefault="00B87178" w:rsidP="00B87178">
      <w:pPr>
        <w:pStyle w:val="BodyText"/>
        <w:spacing w:before="2"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3A14896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0E7F4A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1DA0B7E1" w14:textId="77777777" w:rsidR="00B87178" w:rsidRDefault="00B87178" w:rsidP="00B87178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39BB0217" w14:textId="77777777" w:rsidR="00B87178" w:rsidRDefault="00B87178" w:rsidP="00B87178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564BED8B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E4C86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8E83E1B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20A357D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356EB31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72DA6D12" w14:textId="77777777" w:rsidR="00B87178" w:rsidRDefault="00B87178" w:rsidP="00B87178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097505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7F0E1C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F138662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6B1742AD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665E85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E8E8D32" w14:textId="77777777" w:rsidR="00B87178" w:rsidRDefault="00B87178" w:rsidP="00B87178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7DCB974B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781A2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890E2A0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2E964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CD0964A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922838D" w14:textId="77777777" w:rsidR="00B87178" w:rsidRDefault="00B87178" w:rsidP="00B87178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6C1D9D00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1CEE9A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3BFA6F79" w14:textId="77777777" w:rsidR="00B87178" w:rsidRDefault="00B87178" w:rsidP="00B87178">
      <w:pPr>
        <w:spacing w:line="257" w:lineRule="exact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93538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BF7D1A2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4D321628" w14:textId="77777777" w:rsidR="00B87178" w:rsidRDefault="00B87178" w:rsidP="00B87178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1588E25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F60B77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C6C2E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52C3E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4B32264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F3FFF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B0403C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89D27E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105DD3" w14:textId="77777777" w:rsidR="00B87178" w:rsidRDefault="00B87178" w:rsidP="00B87178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7EEC352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46BF05C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94DBEE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6A221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4EB129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9344F4B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26D2CB7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7FD33D55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65E4E82D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19AC01C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76CC292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15451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CA7773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4556B1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0BF9416C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744F8268" w14:textId="77777777" w:rsidR="00B87178" w:rsidRDefault="00B87178" w:rsidP="00B87178">
      <w:pPr>
        <w:pStyle w:val="BodyText"/>
        <w:rPr>
          <w:sz w:val="24"/>
        </w:rPr>
      </w:pPr>
    </w:p>
    <w:p w14:paraId="294AB623" w14:textId="77777777" w:rsidR="00B87178" w:rsidRDefault="00B87178" w:rsidP="00B87178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 w14:paraId="323A14FD" w14:textId="77777777" w:rsidR="00B87178" w:rsidRDefault="00B87178" w:rsidP="00B87178">
      <w:pPr>
        <w:spacing w:line="427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43F131" w14:textId="77777777" w:rsidR="00B87178" w:rsidRDefault="00B87178" w:rsidP="00B87178">
      <w:pPr>
        <w:pStyle w:val="BodyText"/>
        <w:rPr>
          <w:sz w:val="20"/>
        </w:rPr>
      </w:pPr>
    </w:p>
    <w:p w14:paraId="3E88E959" w14:textId="77777777" w:rsidR="00B87178" w:rsidRDefault="00B87178" w:rsidP="00B87178">
      <w:pPr>
        <w:pStyle w:val="BodyText"/>
        <w:rPr>
          <w:sz w:val="19"/>
        </w:rPr>
      </w:pPr>
    </w:p>
    <w:p w14:paraId="256CE19C" w14:textId="77777777" w:rsidR="00B87178" w:rsidRDefault="00B87178" w:rsidP="00B87178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D17F530" w14:textId="77777777" w:rsidR="00B87178" w:rsidRDefault="00B87178" w:rsidP="00B87178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B261244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7E97C71E" w14:textId="77777777" w:rsidR="00B87178" w:rsidRDefault="00B87178" w:rsidP="00B87178">
      <w:pPr>
        <w:pStyle w:val="BodyText"/>
        <w:rPr>
          <w:sz w:val="24"/>
        </w:rPr>
      </w:pPr>
    </w:p>
    <w:p w14:paraId="1FBEB306" w14:textId="77777777" w:rsidR="00B87178" w:rsidRDefault="00B87178" w:rsidP="00B87178">
      <w:pPr>
        <w:pStyle w:val="BodyText"/>
        <w:rPr>
          <w:sz w:val="32"/>
        </w:rPr>
      </w:pPr>
    </w:p>
    <w:p w14:paraId="71E6C106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 w14:paraId="3C87E6D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4AF69B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876B638" w14:textId="77777777" w:rsidR="00B87178" w:rsidRDefault="00B87178" w:rsidP="00B87178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1D39530B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3B339886" w14:textId="77777777" w:rsidR="00B87178" w:rsidRDefault="00B87178" w:rsidP="00B87178">
      <w:pPr>
        <w:pStyle w:val="BodyText"/>
        <w:spacing w:before="198" w:line="424" w:lineRule="auto"/>
        <w:ind w:left="710" w:right="6967" w:firstLine="2"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456F2A1E" w14:textId="77777777" w:rsidR="00B87178" w:rsidRDefault="00B87178" w:rsidP="00B87178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54AF87C8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6CF8D70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215EEDEF" w14:textId="77777777" w:rsidR="00B87178" w:rsidRDefault="00B87178" w:rsidP="00B87178">
      <w:pPr>
        <w:pStyle w:val="BodyText"/>
        <w:rPr>
          <w:sz w:val="24"/>
        </w:rPr>
      </w:pPr>
    </w:p>
    <w:p w14:paraId="51DAA5F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1ED5A4" w14:textId="77777777" w:rsidR="00B87178" w:rsidRDefault="00B87178" w:rsidP="00B87178">
      <w:pPr>
        <w:pStyle w:val="BodyText"/>
        <w:spacing w:line="424" w:lineRule="auto"/>
        <w:ind w:left="466" w:right="5345"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5F6E2A6" w14:textId="77777777" w:rsidR="00B87178" w:rsidRDefault="00B87178" w:rsidP="00B87178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 w14:paraId="7B61CD9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21A4C5D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5F07282" w14:textId="77777777" w:rsidR="00B87178" w:rsidRDefault="00B87178" w:rsidP="00B87178">
      <w:pPr>
        <w:pStyle w:val="BodyText"/>
        <w:rPr>
          <w:sz w:val="24"/>
        </w:rPr>
      </w:pPr>
    </w:p>
    <w:p w14:paraId="2465E6A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44D7CA3" w14:textId="77777777" w:rsidR="00B87178" w:rsidRDefault="00B87178" w:rsidP="00B87178">
      <w:pPr>
        <w:pStyle w:val="BodyText"/>
        <w:spacing w:line="424" w:lineRule="auto"/>
        <w:ind w:left="710" w:right="6481" w:hanging="245"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BB3645C" w14:textId="77777777" w:rsidR="00B87178" w:rsidRDefault="00B87178" w:rsidP="00B87178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C1E140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8F36559" w14:textId="77777777" w:rsidR="00B87178" w:rsidRDefault="00B87178" w:rsidP="00B87178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2C83FD7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5EA0B5D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6D0EF6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0E3D7F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FE2294E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2575CB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C8DC2D6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784F1B" w14:textId="77777777" w:rsidR="00B87178" w:rsidRDefault="00B87178" w:rsidP="00B87178">
      <w:pPr>
        <w:pStyle w:val="BodyText"/>
        <w:rPr>
          <w:sz w:val="20"/>
        </w:rPr>
      </w:pPr>
    </w:p>
    <w:p w14:paraId="137F7D9A" w14:textId="77777777" w:rsidR="00B87178" w:rsidRDefault="00B87178" w:rsidP="00B87178">
      <w:pPr>
        <w:pStyle w:val="BodyText"/>
        <w:rPr>
          <w:sz w:val="19"/>
        </w:rPr>
      </w:pPr>
    </w:p>
    <w:p w14:paraId="1D0238AA" w14:textId="77777777" w:rsidR="00B87178" w:rsidRDefault="00B87178" w:rsidP="00B87178">
      <w:pPr>
        <w:pStyle w:val="BodyText"/>
        <w:spacing w:before="94"/>
        <w:ind w:left="528"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7944A2A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921CDA4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0DB0418" w14:textId="77777777" w:rsidR="00B87178" w:rsidRDefault="00B87178" w:rsidP="00B87178">
      <w:pPr>
        <w:pStyle w:val="BodyText"/>
        <w:rPr>
          <w:sz w:val="20"/>
        </w:rPr>
      </w:pPr>
    </w:p>
    <w:p w14:paraId="6D38B554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3914297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66B46F9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32A2B2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3C57610" w14:textId="77777777" w:rsidR="00B87178" w:rsidRDefault="00B87178" w:rsidP="00B87178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794F4549" w14:textId="77777777" w:rsidR="00B87178" w:rsidRDefault="00B87178" w:rsidP="00B87178">
      <w:pPr>
        <w:pStyle w:val="BodyText"/>
        <w:rPr>
          <w:sz w:val="20"/>
        </w:rPr>
      </w:pPr>
    </w:p>
    <w:p w14:paraId="7121FCEC" w14:textId="77777777" w:rsidR="00B87178" w:rsidRDefault="00B87178" w:rsidP="00B87178">
      <w:pPr>
        <w:pStyle w:val="BodyText"/>
        <w:spacing w:before="5"/>
        <w:rPr>
          <w:sz w:val="28"/>
        </w:rPr>
      </w:pPr>
    </w:p>
    <w:p w14:paraId="3FF0F03B" w14:textId="77777777" w:rsidR="00B87178" w:rsidRDefault="00B87178" w:rsidP="00B87178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193CE313" w14:textId="77777777" w:rsidR="00B87178" w:rsidRDefault="00B87178" w:rsidP="00B87178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4FE008FF" w14:textId="77777777" w:rsidR="00B87178" w:rsidRDefault="00B87178" w:rsidP="00B87178">
      <w:pPr>
        <w:pStyle w:val="BodyText"/>
        <w:spacing w:line="424" w:lineRule="auto"/>
        <w:ind w:left="713" w:right="6727" w:hanging="248"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60C60836" w14:textId="77777777" w:rsidR="00B87178" w:rsidRDefault="00B87178" w:rsidP="00B87178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2835D6D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7F93B4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D523091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51DEBC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7EB784E" w14:textId="77777777" w:rsidR="00B87178" w:rsidRDefault="00B87178" w:rsidP="00B87178">
      <w:pPr>
        <w:pStyle w:val="BodyText"/>
        <w:rPr>
          <w:sz w:val="20"/>
        </w:rPr>
      </w:pPr>
    </w:p>
    <w:p w14:paraId="3F730C99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B70F44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8D17AB1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75CD41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F41062A" w14:textId="77777777" w:rsidR="00B87178" w:rsidRDefault="00B87178" w:rsidP="00B87178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5C965F9C" w14:textId="77777777" w:rsidR="00B87178" w:rsidRDefault="00B87178" w:rsidP="00B87178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0FDEC229" w14:textId="77777777" w:rsidR="00B87178" w:rsidRDefault="00B87178" w:rsidP="00B87178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FCB543E" w14:textId="77777777" w:rsidR="00B87178" w:rsidRDefault="00B87178" w:rsidP="00B87178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 w14:paraId="666BB4F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09B3CE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0843C466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2AD23960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DEFD3D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49DDEC1" w14:textId="77777777" w:rsidR="00B87178" w:rsidRDefault="00B87178" w:rsidP="00B87178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4777662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A97EB4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12999DF" w14:textId="77777777" w:rsidR="00B87178" w:rsidRDefault="00B87178" w:rsidP="00B87178">
      <w:pPr>
        <w:pStyle w:val="BodyText"/>
        <w:rPr>
          <w:sz w:val="20"/>
        </w:rPr>
      </w:pPr>
    </w:p>
    <w:p w14:paraId="7400D7C0" w14:textId="77777777" w:rsidR="00B87178" w:rsidRDefault="00B87178" w:rsidP="00B87178">
      <w:pPr>
        <w:pStyle w:val="BodyText"/>
        <w:rPr>
          <w:sz w:val="19"/>
        </w:rPr>
      </w:pPr>
    </w:p>
    <w:p w14:paraId="5F61D57D" w14:textId="77777777" w:rsidR="00B87178" w:rsidRDefault="00B87178" w:rsidP="00B87178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 w14:paraId="4747F640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DFStraversal(G);</w:t>
      </w:r>
    </w:p>
    <w:p w14:paraId="2EBEC6E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67E2251F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69B70AD9" w14:textId="77777777" w:rsidR="00B87178" w:rsidRDefault="00B87178" w:rsidP="00B87178">
      <w:pPr>
        <w:pStyle w:val="BodyText"/>
        <w:rPr>
          <w:sz w:val="24"/>
        </w:rPr>
      </w:pPr>
    </w:p>
    <w:p w14:paraId="2E2818F3" w14:textId="77777777" w:rsidR="00B87178" w:rsidRDefault="00B87178" w:rsidP="00B87178">
      <w:pPr>
        <w:pStyle w:val="BodyText"/>
        <w:rPr>
          <w:sz w:val="24"/>
        </w:rPr>
      </w:pPr>
    </w:p>
    <w:p w14:paraId="5351EE41" w14:textId="77777777" w:rsidR="00B87178" w:rsidRDefault="00B87178" w:rsidP="00B87178">
      <w:pPr>
        <w:pStyle w:val="BodyText"/>
        <w:rPr>
          <w:sz w:val="24"/>
        </w:rPr>
      </w:pPr>
    </w:p>
    <w:p w14:paraId="092E1480" w14:textId="77777777" w:rsidR="00B87178" w:rsidRDefault="00B87178" w:rsidP="00B87178">
      <w:pPr>
        <w:pStyle w:val="BodyText"/>
        <w:spacing w:before="10"/>
        <w:rPr>
          <w:sz w:val="23"/>
        </w:rPr>
      </w:pPr>
    </w:p>
    <w:p w14:paraId="47D520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652A2A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0D3CA627" wp14:editId="6ABED6D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36460566" wp14:editId="3749F279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91ED" w14:textId="77777777" w:rsidR="00B87178" w:rsidRDefault="00B87178" w:rsidP="00B87178">
      <w:pPr>
        <w:pStyle w:val="BodyText"/>
        <w:spacing w:before="10"/>
        <w:rPr>
          <w:rFonts w:ascii="Cambria"/>
          <w:sz w:val="10"/>
        </w:rPr>
      </w:pPr>
    </w:p>
    <w:p w14:paraId="5DE60B1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442A9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2327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9F92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ACB7B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48DB0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0699F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E7C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31BF0F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F7C4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94649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765AA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8171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EEB5E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7C4F37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BC53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6BA5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1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4382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0FF18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494E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4A31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5FAA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E28AA8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23DDE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03E7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E1FA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55A5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C3946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2035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BE4276" w14:textId="77777777" w:rsidR="00B87178" w:rsidRDefault="00B87178" w:rsidP="00B87178">
      <w:pPr>
        <w:pStyle w:val="BodyText"/>
        <w:spacing w:before="8"/>
        <w:rPr>
          <w:rFonts w:ascii="Cambria"/>
          <w:sz w:val="30"/>
        </w:rPr>
      </w:pPr>
    </w:p>
    <w:p w14:paraId="16087C1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E8E36C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967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F689F4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BB3CEFE" w14:textId="77777777" w:rsidR="00B87178" w:rsidRDefault="00B87178" w:rsidP="00B87178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5414C02" w14:textId="77777777" w:rsidTr="002000EE">
        <w:trPr>
          <w:trHeight w:val="347"/>
        </w:trPr>
        <w:tc>
          <w:tcPr>
            <w:tcW w:w="1704" w:type="dxa"/>
          </w:tcPr>
          <w:p w14:paraId="6C18E2E0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11C4AE47" w14:textId="77777777" w:rsidR="00B87178" w:rsidRDefault="00B87178" w:rsidP="002000EE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415E99DB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50DE6AF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157880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2609BD06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EA552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4DFDF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6138A25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46A7A2D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281F773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A2E242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72E6AA0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0ABD5046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1BBD403C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655F71E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6AF61203" w14:textId="77777777" w:rsidR="00B87178" w:rsidRDefault="00B87178" w:rsidP="00B87178">
      <w:pPr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D1DEE4E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04C11D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155F194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9216746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83CC98" w14:textId="77777777" w:rsidR="00B87178" w:rsidRDefault="00B87178" w:rsidP="00B87178">
      <w:pPr>
        <w:pStyle w:val="BodyText"/>
        <w:rPr>
          <w:sz w:val="20"/>
        </w:rPr>
      </w:pPr>
    </w:p>
    <w:p w14:paraId="684CD269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6630F543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F3DF37D" w14:textId="77777777" w:rsidR="00B87178" w:rsidRDefault="00B87178" w:rsidP="00B87178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06B2EEA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197B752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04B5C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19049F" w14:textId="77777777" w:rsidR="00B87178" w:rsidRDefault="00B87178" w:rsidP="00B87178">
      <w:pPr>
        <w:pStyle w:val="BodyText"/>
        <w:spacing w:before="8"/>
        <w:rPr>
          <w:rFonts w:ascii="Cambria"/>
          <w:sz w:val="29"/>
        </w:rPr>
      </w:pPr>
    </w:p>
    <w:p w14:paraId="18D323E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7715FE9B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21D57367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14B8E9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F1C7DE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A8D42AD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3843B51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88665A8" w14:textId="77777777" w:rsidR="00B87178" w:rsidRDefault="00B87178" w:rsidP="00B87178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6F6AA01" w14:textId="77777777" w:rsidR="00B87178" w:rsidRDefault="00B87178" w:rsidP="00B87178">
      <w:pPr>
        <w:pStyle w:val="BodyText"/>
        <w:spacing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6FE4EF9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3CC9084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074EF565" w14:textId="77777777" w:rsidR="00B87178" w:rsidRDefault="00B87178" w:rsidP="00B87178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B28CB40" w14:textId="77777777" w:rsidR="00B87178" w:rsidRDefault="00B87178" w:rsidP="00B87178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670A52DB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2197819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7621171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6E7EEC0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6317DF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3BA5A34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1F233ED4" w14:textId="77777777" w:rsidR="00B87178" w:rsidRDefault="00B87178" w:rsidP="00B87178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62E1ED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262C19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91492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E86FB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B7134F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09FF3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8547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44B2BE86" w14:textId="77777777" w:rsidR="00B87178" w:rsidRDefault="00B87178" w:rsidP="00B87178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843EA55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081759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0188792C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6B9D4E9F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CDE1399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3EA29A0A" w14:textId="77777777" w:rsidR="00B87178" w:rsidRDefault="00B87178" w:rsidP="00B87178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7EFC5A14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218B96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98DCCA1" w14:textId="77777777" w:rsidR="00B87178" w:rsidRDefault="00B87178" w:rsidP="00B87178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4FF0345F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4D16125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C9F6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914EC8C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32C3B03F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184D1E4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18E74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13CC76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F97A42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7826654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409C9AC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E9A9B7" w14:textId="77777777" w:rsidR="00B87178" w:rsidRDefault="00B87178" w:rsidP="00B87178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920B5E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6EE883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7ECECD8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746D0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2C4C9A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279A1B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F3E390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11EDE4B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0842BCC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351472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024999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724DC3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C21412F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02CE9732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2AE7CC52" wp14:editId="199640C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1AF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595C8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3BA5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52E9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E148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CF1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CB07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1E3801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B4F2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BC343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0C59F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E48B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C0439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1EDCA0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A6D38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1E6A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F36F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054F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C3265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A292E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8E968DB" w14:textId="77777777" w:rsidR="00B87178" w:rsidRDefault="00B87178" w:rsidP="00B87178">
      <w:pPr>
        <w:pStyle w:val="BodyText"/>
        <w:spacing w:before="3"/>
        <w:rPr>
          <w:rFonts w:ascii="Cambria"/>
        </w:rPr>
      </w:pPr>
    </w:p>
    <w:p w14:paraId="7D6845F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451F01A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74CC3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06380343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51B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BD83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0F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2DE1D1A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4B356D07" w14:textId="77777777" w:rsidR="00B87178" w:rsidRDefault="00B87178" w:rsidP="00B87178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5BA49290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39783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68FCED3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5FE7C6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EF81A2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5F10C2C7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210D405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46ACAC3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5FF15D4D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995313B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B8E919A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774B3BD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32017A0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41373748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E509D0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75A5B1A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709DE4EE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74646961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2BB63C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FAE958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 w14:paraId="42D6D51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46B9EAC9" w14:textId="77777777" w:rsidR="00B87178" w:rsidRDefault="00B87178" w:rsidP="00B87178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 w14:paraId="6570FE87" w14:textId="77777777" w:rsidR="00B87178" w:rsidRDefault="00B87178" w:rsidP="00B87178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 w14:paraId="3AE17542" w14:textId="77777777" w:rsidR="00B87178" w:rsidRDefault="00B87178" w:rsidP="00B87178">
      <w:pPr>
        <w:pStyle w:val="BodyText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65C34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A4D5BD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4C8D97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 w14:paraId="784B70F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1397931" w14:textId="77777777" w:rsidR="00B87178" w:rsidRDefault="00B87178" w:rsidP="00B87178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EB0EF7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 w14:paraId="18A9DC1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76E4DB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A758E0" w14:textId="77777777" w:rsidR="00B87178" w:rsidRDefault="00B87178" w:rsidP="00B87178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8097C2A" w14:textId="77777777" w:rsidR="00B87178" w:rsidRDefault="00B87178" w:rsidP="00B87178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 w14:paraId="2EED3B97" w14:textId="77777777" w:rsidR="00B87178" w:rsidRDefault="00B87178" w:rsidP="00B87178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5E13CBA6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38787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081957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6503AC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EB5C0D" w14:textId="77777777" w:rsidR="00B87178" w:rsidRDefault="00B87178" w:rsidP="00B87178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lastRenderedPageBreak/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363744CF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1578AE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16776667" w14:textId="77777777" w:rsidR="00B87178" w:rsidRDefault="00B87178" w:rsidP="00B87178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04BA4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0982D03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A79E8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E8BE7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8E0697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643C0D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EA0AB9" w14:textId="77777777" w:rsidR="00B87178" w:rsidRDefault="00B87178" w:rsidP="00B87178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23AA3D37" w14:textId="77777777" w:rsidR="00B87178" w:rsidRDefault="00B87178" w:rsidP="00B87178">
      <w:pPr>
        <w:pStyle w:val="BodyText"/>
        <w:spacing w:line="422" w:lineRule="auto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54FB30EF" w14:textId="77777777" w:rsidR="00B87178" w:rsidRDefault="00B87178" w:rsidP="00B87178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391256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53CAF0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539D24B7" w14:textId="77777777" w:rsidR="00B87178" w:rsidRDefault="00B87178" w:rsidP="00B87178">
      <w:pPr>
        <w:pStyle w:val="BodyText"/>
        <w:spacing w:before="198" w:line="422" w:lineRule="auto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E965DE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799DC740" w14:textId="77777777" w:rsidR="00B87178" w:rsidRDefault="00B87178" w:rsidP="00B87178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 w14:paraId="34F1DC0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D92190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8D64B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4010C05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DAED1DE" w14:textId="77777777" w:rsidR="00B87178" w:rsidRDefault="00B87178" w:rsidP="00B87178">
      <w:pPr>
        <w:pStyle w:val="BodyText"/>
        <w:spacing w:before="93" w:line="422" w:lineRule="auto"/>
        <w:ind w:left="221" w:right="6609"/>
        <w:rPr>
          <w:rFonts w:ascii="Cambria"/>
        </w:rPr>
      </w:pPr>
      <w:r>
        <w:rPr>
          <w:rFonts w:ascii="Cambria"/>
        </w:rPr>
        <w:lastRenderedPageBreak/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16B627D0" w14:textId="77777777" w:rsidR="00B87178" w:rsidRDefault="00B87178" w:rsidP="00B87178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5221B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87A35B0" w14:textId="77777777" w:rsidR="00B87178" w:rsidRDefault="00B87178" w:rsidP="00B87178">
      <w:pPr>
        <w:pStyle w:val="BodyText"/>
        <w:spacing w:before="195" w:line="424" w:lineRule="auto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36A89B0" w14:textId="77777777" w:rsidR="00B87178" w:rsidRDefault="00B87178" w:rsidP="00B87178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930FC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7492E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8471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100697" w14:textId="77777777" w:rsidR="00B87178" w:rsidRDefault="00B87178" w:rsidP="00B87178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D9C59D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43EF339" wp14:editId="6E0593A4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147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1F4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8CF1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3E1C8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D9E3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4EFF7A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FD71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9E9CB3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924E63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A107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F12E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A562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C03A2F" w14:textId="77777777" w:rsidR="00B87178" w:rsidRDefault="00B87178" w:rsidP="00B87178">
      <w:pPr>
        <w:pStyle w:val="BodyText"/>
        <w:spacing w:before="2"/>
        <w:rPr>
          <w:rFonts w:ascii="Cambria"/>
          <w:sz w:val="34"/>
        </w:rPr>
      </w:pPr>
    </w:p>
    <w:p w14:paraId="0C85290B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B844A29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D1DE57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8D20CE8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75F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9B55" w14:textId="77777777" w:rsidR="00B87178" w:rsidRDefault="00B87178" w:rsidP="002000EE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0FD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0D4618C5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530F40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520EFF7E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46C7924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707010EC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16462C7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23A486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B6B685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28FC71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0D6DC8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0DD7394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14BE2E65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5F068FFD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19CEB8B3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2A907210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2748AC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4BFCF29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41F4A10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0D30753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ACCDD5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4052F797" w14:textId="77777777" w:rsidR="00B87178" w:rsidRDefault="00B87178" w:rsidP="00B87178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49F1382B" w14:textId="77777777" w:rsidR="00B87178" w:rsidRDefault="00B87178" w:rsidP="00B87178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46049B1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9BDC606" w14:textId="77777777" w:rsidR="00B87178" w:rsidRDefault="00B87178" w:rsidP="00B87178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4062AEC5" w14:textId="77777777" w:rsidR="00B87178" w:rsidRDefault="00B87178" w:rsidP="00B87178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24D78632" w14:textId="77777777" w:rsidR="00B87178" w:rsidRDefault="00B87178" w:rsidP="00B87178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7B4402B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28ABB9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6250CD9E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50ED1883" w14:textId="77777777" w:rsidR="00B87178" w:rsidRDefault="00B87178" w:rsidP="00B87178">
      <w:pPr>
        <w:pStyle w:val="BodyText"/>
        <w:spacing w:before="196" w:line="424" w:lineRule="auto"/>
        <w:ind w:left="221" w:right="8047"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 w14:paraId="32D24BEE" w14:textId="77777777" w:rsidR="00B87178" w:rsidRDefault="00B87178" w:rsidP="00B87178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8B7CA58" w14:textId="77777777" w:rsidR="00B87178" w:rsidRDefault="00B87178" w:rsidP="00B87178">
      <w:pPr>
        <w:pStyle w:val="BodyText"/>
        <w:rPr>
          <w:sz w:val="24"/>
        </w:rPr>
      </w:pPr>
    </w:p>
    <w:p w14:paraId="4DDA667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E9A9F0D" w14:textId="77777777" w:rsidR="00B87178" w:rsidRDefault="00B87178" w:rsidP="00B87178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1CD4A72B" w14:textId="77777777" w:rsidR="00B87178" w:rsidRDefault="00B87178" w:rsidP="00B87178">
      <w:pPr>
        <w:pStyle w:val="BodyText"/>
        <w:spacing w:before="196" w:line="424" w:lineRule="auto"/>
        <w:ind w:left="221" w:right="6195"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 w14:paraId="251DD040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03CAE080" w14:textId="77777777" w:rsidR="00B87178" w:rsidRDefault="00B87178" w:rsidP="00B87178">
      <w:pPr>
        <w:pStyle w:val="BodyText"/>
        <w:spacing w:before="196" w:line="424" w:lineRule="auto"/>
        <w:ind w:left="221" w:right="6300"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19133949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1189747F" w14:textId="77777777" w:rsidR="00B87178" w:rsidRDefault="00B87178" w:rsidP="00B87178">
      <w:pPr>
        <w:pStyle w:val="BodyText"/>
        <w:spacing w:before="196" w:line="429" w:lineRule="auto"/>
        <w:ind w:left="221" w:right="7830"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 w14:paraId="6146F0D8" w14:textId="77777777" w:rsidR="00B87178" w:rsidRDefault="00B87178" w:rsidP="00B87178">
      <w:pPr>
        <w:pStyle w:val="BodyText"/>
        <w:spacing w:line="248" w:lineRule="exact"/>
        <w:ind w:left="221"/>
      </w:pPr>
      <w:r>
        <w:t>}</w:t>
      </w:r>
    </w:p>
    <w:p w14:paraId="79927DF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F72B00" w14:textId="77777777" w:rsidR="00B87178" w:rsidRDefault="00B87178" w:rsidP="00B87178">
      <w:pPr>
        <w:pStyle w:val="BodyText"/>
        <w:spacing w:before="196" w:line="424" w:lineRule="auto"/>
        <w:ind w:left="221" w:right="7540"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3C395061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7DCD679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C0CCBB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21F062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DFB0BD7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43020076" w14:textId="77777777" w:rsidR="00B87178" w:rsidRDefault="00B87178" w:rsidP="00B87178">
      <w:pPr>
        <w:pStyle w:val="BodyText"/>
        <w:spacing w:before="196" w:line="424" w:lineRule="auto"/>
        <w:ind w:left="221" w:right="5724"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3ED8820A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0184F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55B3B8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EDC6D17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2951DDA1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4B02DE6" w14:textId="77777777" w:rsidR="00B87178" w:rsidRDefault="00B87178" w:rsidP="00B87178">
      <w:pPr>
        <w:pStyle w:val="BodyText"/>
        <w:spacing w:before="196" w:line="427" w:lineRule="auto"/>
        <w:ind w:left="221" w:right="6703"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 w14:paraId="35DDA42D" w14:textId="77777777" w:rsidR="00B87178" w:rsidRDefault="00B87178" w:rsidP="00B87178">
      <w:pPr>
        <w:pStyle w:val="BodyText"/>
        <w:spacing w:line="424" w:lineRule="auto"/>
        <w:ind w:left="221" w:right="7674"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 w14:paraId="12F0211A" w14:textId="77777777" w:rsidR="00B87178" w:rsidRDefault="00B87178" w:rsidP="00B87178">
      <w:pPr>
        <w:pStyle w:val="BodyText"/>
        <w:spacing w:before="1"/>
        <w:ind w:left="221"/>
      </w:pPr>
      <w:r>
        <w:t>}</w:t>
      </w:r>
    </w:p>
    <w:p w14:paraId="21329240" w14:textId="77777777" w:rsidR="00B87178" w:rsidRDefault="00B87178" w:rsidP="00B87178">
      <w:pPr>
        <w:pStyle w:val="BodyText"/>
        <w:spacing w:before="196" w:line="424" w:lineRule="auto"/>
        <w:ind w:left="221" w:right="7362"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 w14:paraId="2C2176BF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1AD53A88" w14:textId="77777777" w:rsidR="00B87178" w:rsidRDefault="00B87178" w:rsidP="00B87178">
      <w:pPr>
        <w:pStyle w:val="BodyText"/>
        <w:rPr>
          <w:sz w:val="24"/>
        </w:rPr>
      </w:pPr>
    </w:p>
    <w:p w14:paraId="01332F47" w14:textId="77777777" w:rsidR="00B87178" w:rsidRDefault="00B87178" w:rsidP="00B87178">
      <w:pPr>
        <w:pStyle w:val="BodyText"/>
        <w:rPr>
          <w:sz w:val="32"/>
        </w:rPr>
      </w:pPr>
    </w:p>
    <w:p w14:paraId="23A96F4A" w14:textId="77777777" w:rsidR="00B87178" w:rsidRDefault="00B87178" w:rsidP="00B87178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61F4213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6836B039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51370A6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14:paraId="25D54009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010667CC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DC8BE5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93C245E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234C1812" w14:textId="77777777" w:rsidR="00B87178" w:rsidRDefault="00B87178" w:rsidP="00B87178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9442FEC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7EF5238" w14:textId="77777777" w:rsidR="00B87178" w:rsidRDefault="00B87178" w:rsidP="00B87178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 w14:paraId="0331EDE3" w14:textId="77777777" w:rsidR="00B87178" w:rsidRDefault="00B87178" w:rsidP="00B87178">
      <w:pPr>
        <w:pStyle w:val="BodyText"/>
        <w:spacing w:before="2" w:line="427" w:lineRule="auto"/>
        <w:ind w:left="221" w:right="7867"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D7FD224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1BAD7D2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69A73C59" w14:textId="77777777" w:rsidR="00B87178" w:rsidRDefault="00B87178" w:rsidP="00B87178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FC313D9" w14:textId="77777777" w:rsidR="00B87178" w:rsidRDefault="00B87178" w:rsidP="00B87178">
      <w:pPr>
        <w:pStyle w:val="BodyText"/>
        <w:spacing w:before="3" w:line="424" w:lineRule="auto"/>
        <w:ind w:left="221" w:right="8732"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 w14:paraId="09DD4CCB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09D7BCE0" w14:textId="77777777" w:rsidR="00B87178" w:rsidRDefault="00B87178" w:rsidP="00B87178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4758889" w14:textId="77777777" w:rsidR="00B87178" w:rsidRDefault="00B87178" w:rsidP="00B87178">
      <w:pPr>
        <w:pStyle w:val="BodyText"/>
        <w:spacing w:before="196" w:line="427" w:lineRule="auto"/>
        <w:ind w:left="221" w:right="8696"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 w14:paraId="1C03BB3A" w14:textId="77777777" w:rsidR="00B87178" w:rsidRDefault="00B87178" w:rsidP="00B87178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5632502C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33A9959" w14:textId="77777777" w:rsidR="00B87178" w:rsidRDefault="00B87178" w:rsidP="00B87178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 w14:paraId="5A19E4B7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2E68243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C41FC63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7C5AD3" w14:textId="77777777" w:rsidR="00B87178" w:rsidRDefault="00B87178" w:rsidP="00B87178">
      <w:pPr>
        <w:pStyle w:val="BodyText"/>
        <w:spacing w:before="93" w:line="424" w:lineRule="auto"/>
        <w:ind w:left="221" w:right="8451"/>
      </w:pPr>
      <w:r>
        <w:rPr>
          <w:color w:val="212121"/>
        </w:rPr>
        <w:lastRenderedPageBreak/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 w14:paraId="4FB52A0B" w14:textId="77777777" w:rsidR="00B87178" w:rsidRDefault="00B87178" w:rsidP="00B87178">
      <w:pPr>
        <w:pStyle w:val="BodyText"/>
        <w:rPr>
          <w:sz w:val="24"/>
        </w:rPr>
      </w:pPr>
    </w:p>
    <w:p w14:paraId="741AB638" w14:textId="77777777" w:rsidR="00B87178" w:rsidRDefault="00B87178" w:rsidP="00B87178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FCD747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7F99EE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E52853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CDAC1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3505DD4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7D2C5592" w14:textId="77777777" w:rsidR="00B87178" w:rsidRDefault="00B87178" w:rsidP="00B87178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28DBADCA" w14:textId="77777777" w:rsidR="00B87178" w:rsidRDefault="00B87178" w:rsidP="00B87178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0EA6D9A8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1F8A925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2B7DC33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2B7C9F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 w14:paraId="2FCCA5AF" w14:textId="77777777" w:rsidR="00B87178" w:rsidRDefault="00B87178" w:rsidP="00B87178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 w14:paraId="58FCFBF2" w14:textId="77777777" w:rsidR="00B87178" w:rsidRDefault="00B87178" w:rsidP="00B87178">
      <w:pPr>
        <w:pStyle w:val="BodyText"/>
        <w:rPr>
          <w:sz w:val="24"/>
        </w:rPr>
      </w:pPr>
    </w:p>
    <w:p w14:paraId="7C5A56CA" w14:textId="77777777" w:rsidR="00B87178" w:rsidRDefault="00B87178" w:rsidP="00B87178">
      <w:pPr>
        <w:pStyle w:val="BodyText"/>
        <w:spacing w:before="175"/>
        <w:ind w:left="221"/>
      </w:pPr>
      <w:r>
        <w:rPr>
          <w:color w:val="212121"/>
        </w:rPr>
        <w:t>printf("\n");</w:t>
      </w:r>
    </w:p>
    <w:p w14:paraId="30C08875" w14:textId="77777777" w:rsidR="00B87178" w:rsidRDefault="00B87178" w:rsidP="00B87178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653FBAC2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58EC7E8A" w14:textId="77777777" w:rsidR="00B87178" w:rsidRDefault="00B87178" w:rsidP="00B87178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03BF5AB7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5F07C524" w14:textId="77777777" w:rsidR="00B87178" w:rsidRDefault="00B87178" w:rsidP="00B87178">
      <w:pPr>
        <w:pStyle w:val="BodyText"/>
        <w:spacing w:before="195" w:line="424" w:lineRule="auto"/>
        <w:ind w:left="221" w:right="6047"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4822EBCA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EBC8BEE" w14:textId="77777777" w:rsidR="00B87178" w:rsidRDefault="00B87178" w:rsidP="00B87178">
      <w:pPr>
        <w:pStyle w:val="BodyText"/>
        <w:spacing w:before="93" w:line="424" w:lineRule="auto"/>
        <w:ind w:left="221" w:right="7127"/>
      </w:pPr>
      <w:r>
        <w:rPr>
          <w:color w:val="212121"/>
        </w:rPr>
        <w:lastRenderedPageBreak/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2512AB7" w14:textId="77777777" w:rsidR="00B87178" w:rsidRDefault="00B87178" w:rsidP="00B87178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EE06EB2" w14:textId="77777777" w:rsidR="00B87178" w:rsidRDefault="00B87178" w:rsidP="00B87178">
      <w:pPr>
        <w:pStyle w:val="BodyText"/>
        <w:rPr>
          <w:sz w:val="24"/>
        </w:rPr>
      </w:pPr>
    </w:p>
    <w:p w14:paraId="23036FB1" w14:textId="77777777" w:rsidR="00B87178" w:rsidRDefault="00B87178" w:rsidP="00B87178">
      <w:pPr>
        <w:pStyle w:val="BodyText"/>
        <w:rPr>
          <w:sz w:val="32"/>
        </w:rPr>
      </w:pPr>
    </w:p>
    <w:p w14:paraId="55E0A8A6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B2CFD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66FDF4C9" wp14:editId="37A4A6C0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DF73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9DE486" wp14:editId="3E54BB2D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7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6108B" id="Ink 57" o:spid="_x0000_s1026" type="#_x0000_t75" style="position:absolute;margin-left:193.9pt;margin-top:18.95pt;width:264.5pt;height:2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">
                <v:imagedata r:id="rId58" o:title="" croptop="-1083884f" cropleft="-905572f"/>
              </v:shape>
            </w:pict>
          </mc:Fallback>
        </mc:AlternateContent>
      </w:r>
    </w:p>
    <w:p w14:paraId="1874FE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6443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7BA6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CB12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146A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3822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8B5AB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2343B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EAAB3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B712A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286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FBD8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B00BC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BC04DE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7A29E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A674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D3670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24246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E963B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839E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6168D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0068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AE74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C91E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38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305C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5BDB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0659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9AE6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823A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07E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18C93D" w14:textId="77777777" w:rsidR="00B87178" w:rsidRDefault="00B87178" w:rsidP="00B87178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4ED092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4849E12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5BD2A55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2E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FB3A" w14:textId="77777777" w:rsidR="00B87178" w:rsidRDefault="00B87178" w:rsidP="002000EE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DF4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50DDFEA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0053D01B" w14:textId="77777777" w:rsidR="00B87178" w:rsidRDefault="00B87178" w:rsidP="00B87178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2A6342D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3D084AA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022516BB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3E5B589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7E722C0C" w14:textId="77777777" w:rsidR="00B87178" w:rsidRDefault="00B87178" w:rsidP="00B87178">
      <w:pPr>
        <w:pStyle w:val="BodyText"/>
        <w:spacing w:before="2"/>
        <w:rPr>
          <w:rFonts w:ascii="Times New Roman"/>
          <w:b/>
          <w:sz w:val="24"/>
        </w:rPr>
      </w:pPr>
    </w:p>
    <w:p w14:paraId="7D10D30C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097D7BF5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E091E9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E6CC90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67427E0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7CE920CA" w14:textId="77777777" w:rsidR="00B87178" w:rsidRDefault="00B87178" w:rsidP="00B87178">
      <w:pPr>
        <w:pStyle w:val="BodyText"/>
        <w:spacing w:before="5"/>
        <w:rPr>
          <w:rFonts w:ascii="Times New Roman"/>
          <w:sz w:val="24"/>
        </w:rPr>
      </w:pPr>
    </w:p>
    <w:p w14:paraId="169BCE36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242A596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1D75FA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E7C924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C05ACFA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0C9E038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2BAB7F50" w14:textId="77777777" w:rsidR="00B87178" w:rsidRDefault="00B87178" w:rsidP="00B87178">
      <w:pPr>
        <w:pStyle w:val="BodyText"/>
        <w:spacing w:before="3"/>
        <w:rPr>
          <w:rFonts w:ascii="Times New Roman"/>
          <w:sz w:val="24"/>
        </w:rPr>
      </w:pPr>
    </w:p>
    <w:p w14:paraId="6D3FF807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4A1B07D3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A07F70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6E9D9FE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300CA6F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706DBB7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CBE132F" w14:textId="77777777" w:rsidR="00B87178" w:rsidRDefault="00B87178" w:rsidP="00B87178">
      <w:pPr>
        <w:rPr>
          <w:rFonts w:ascii="Times New Roman"/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F2C039" w14:textId="77777777" w:rsidR="00B87178" w:rsidRDefault="00B87178" w:rsidP="00B87178">
      <w:pPr>
        <w:pStyle w:val="BodyText"/>
        <w:spacing w:before="8"/>
        <w:rPr>
          <w:rFonts w:ascii="Times New Roman"/>
          <w:sz w:val="21"/>
        </w:rPr>
      </w:pPr>
    </w:p>
    <w:p w14:paraId="15C535D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9AFE2A8" w14:textId="77777777" w:rsidR="00B87178" w:rsidRDefault="00B87178" w:rsidP="00B87178">
      <w:pPr>
        <w:pStyle w:val="BodyText"/>
        <w:rPr>
          <w:rFonts w:ascii="Cambria"/>
          <w:b/>
        </w:rPr>
      </w:pPr>
    </w:p>
    <w:p w14:paraId="7B972789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70D4B12C" w14:textId="77777777" w:rsidR="00B87178" w:rsidRDefault="00B87178" w:rsidP="00B87178">
      <w:pPr>
        <w:pStyle w:val="BodyText"/>
        <w:rPr>
          <w:rFonts w:ascii="Cambria"/>
          <w:b/>
        </w:rPr>
      </w:pPr>
    </w:p>
    <w:p w14:paraId="2A9DCF4F" w14:textId="77777777" w:rsidR="00B87178" w:rsidRDefault="00B87178" w:rsidP="00B87178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0326D9F4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0484075D" w14:textId="77777777" w:rsidR="00B87178" w:rsidRDefault="00B87178" w:rsidP="00B87178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 w14:paraId="581B2439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4497A56" w14:textId="77777777" w:rsidR="00B87178" w:rsidRDefault="00B87178" w:rsidP="00B87178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 w14:paraId="31E7056B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06C79AFD" w14:textId="77777777" w:rsidR="00B87178" w:rsidRDefault="00B87178" w:rsidP="00B87178">
      <w:pPr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32918978" w14:textId="77777777" w:rsidR="00B87178" w:rsidRDefault="00B87178" w:rsidP="00B87178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145384DB" w14:textId="77777777" w:rsidR="00B87178" w:rsidRDefault="00B87178" w:rsidP="00B87178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31C8B3D" w14:textId="77777777" w:rsidR="00B87178" w:rsidRDefault="00B87178" w:rsidP="00B87178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916A08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418BD5F" w14:textId="77777777" w:rsidR="00B87178" w:rsidRDefault="00B87178" w:rsidP="00B87178">
      <w:pPr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425C20C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47922CB6" w14:textId="77777777" w:rsidR="00B87178" w:rsidRDefault="00B87178" w:rsidP="00B87178">
      <w:pPr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4DCA209A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E518FA8" w14:textId="77777777" w:rsidR="00B87178" w:rsidRDefault="00B87178" w:rsidP="00B87178">
      <w:pPr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 w14:paraId="7A010674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4619BF6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FA8DDBE" w14:textId="77777777" w:rsidR="00B87178" w:rsidRDefault="00B87178" w:rsidP="00B87178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0C4FB6C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692330AD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060F54E3" w14:textId="77777777" w:rsidR="00B87178" w:rsidRDefault="00B87178" w:rsidP="00B87178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15383B7E" w14:textId="77777777" w:rsidR="00B87178" w:rsidRDefault="00B87178" w:rsidP="00B87178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 w14:paraId="294F1F00" w14:textId="77777777" w:rsidR="00B87178" w:rsidRDefault="00B87178" w:rsidP="00B87178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B650EC0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F3CE17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A36293C" w14:textId="77777777" w:rsidR="00B87178" w:rsidRDefault="00B87178" w:rsidP="00B87178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 w14:paraId="0AD8DDAF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3CBD31DB" w14:textId="77777777" w:rsidR="00B87178" w:rsidRDefault="00B87178" w:rsidP="00B87178">
      <w:pPr>
        <w:spacing w:before="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12E69A3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C976C35" w14:textId="77777777" w:rsidR="00B87178" w:rsidRDefault="00B87178" w:rsidP="00B87178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481EE680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647D8DA5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3FAFE848" w14:textId="77777777" w:rsidR="00B87178" w:rsidRDefault="00B87178" w:rsidP="00B87178">
      <w:pPr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A6ED6DD" w14:textId="77777777" w:rsidR="00B87178" w:rsidRDefault="00B87178" w:rsidP="00B87178">
      <w:pPr>
        <w:pStyle w:val="BodyText"/>
        <w:spacing w:before="10"/>
        <w:rPr>
          <w:rFonts w:ascii="Arial"/>
          <w:b/>
          <w:sz w:val="21"/>
        </w:rPr>
      </w:pPr>
    </w:p>
    <w:p w14:paraId="6935CBC7" w14:textId="77777777" w:rsidR="00B87178" w:rsidRDefault="00B87178" w:rsidP="00B87178">
      <w:pPr>
        <w:spacing w:before="94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FD775EC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17D3B667" w14:textId="77777777" w:rsidR="00B87178" w:rsidRDefault="00B87178" w:rsidP="00B87178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300954D3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1080076" w14:textId="77777777" w:rsidR="00B87178" w:rsidRDefault="00B87178" w:rsidP="00B87178">
      <w:pPr>
        <w:spacing w:line="251" w:lineRule="exact"/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069897" w14:textId="77777777" w:rsidR="00B87178" w:rsidRDefault="00B87178" w:rsidP="00B87178">
      <w:pPr>
        <w:pStyle w:val="BodyText"/>
        <w:spacing w:before="8"/>
        <w:rPr>
          <w:rFonts w:ascii="Arial"/>
          <w:b/>
          <w:sz w:val="21"/>
        </w:rPr>
      </w:pPr>
    </w:p>
    <w:p w14:paraId="2718BE16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7B4114AD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0AC32404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int b[10];</w:t>
      </w:r>
    </w:p>
    <w:p w14:paraId="7B4967F8" w14:textId="77777777" w:rsidR="00B87178" w:rsidRDefault="00B87178" w:rsidP="00B87178">
      <w:pPr>
        <w:pStyle w:val="BodyText"/>
      </w:pPr>
    </w:p>
    <w:p w14:paraId="4A268FFA" w14:textId="77777777" w:rsidR="00B87178" w:rsidRDefault="00B87178" w:rsidP="00B87178">
      <w:pPr>
        <w:pStyle w:val="BodyText"/>
        <w:ind w:left="221" w:right="6072"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 w14:paraId="446E3F77" w14:textId="77777777" w:rsidR="00B87178" w:rsidRDefault="00B87178" w:rsidP="00B87178">
      <w:pPr>
        <w:pStyle w:val="BodyText"/>
      </w:pPr>
    </w:p>
    <w:p w14:paraId="5485834F" w14:textId="77777777" w:rsidR="00B87178" w:rsidRDefault="00B87178" w:rsidP="00B87178">
      <w:pPr>
        <w:pStyle w:val="BodyText"/>
        <w:ind w:left="221" w:right="3688"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10B47B1" w14:textId="77777777" w:rsidR="00B87178" w:rsidRDefault="00B87178" w:rsidP="00B87178">
      <w:pPr>
        <w:pStyle w:val="BodyText"/>
        <w:spacing w:before="1"/>
        <w:ind w:left="221" w:right="8560"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8CA0A8C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A036E03" w14:textId="77777777" w:rsidR="00B87178" w:rsidRDefault="00B87178" w:rsidP="00B87178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40A011B4" w14:textId="77777777" w:rsidR="00B87178" w:rsidRDefault="00B87178" w:rsidP="00B87178">
      <w:pPr>
        <w:pStyle w:val="BodyText"/>
        <w:ind w:left="221" w:right="8286"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57D3EB19" w14:textId="77777777" w:rsidR="00B87178" w:rsidRDefault="00B87178" w:rsidP="00B87178">
      <w:pPr>
        <w:pStyle w:val="BodyText"/>
        <w:ind w:left="221" w:right="8224"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77EF0D92" w14:textId="77777777" w:rsidR="00B87178" w:rsidRDefault="00B87178" w:rsidP="00B87178">
      <w:pPr>
        <w:pStyle w:val="BodyText"/>
      </w:pPr>
    </w:p>
    <w:p w14:paraId="28E8A508" w14:textId="77777777" w:rsidR="00B87178" w:rsidRDefault="00B87178" w:rsidP="00B87178">
      <w:pPr>
        <w:pStyle w:val="BodyText"/>
        <w:ind w:left="221" w:right="7411"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 w14:paraId="000FFBA7" w14:textId="77777777" w:rsidR="00B87178" w:rsidRDefault="00B87178" w:rsidP="00B87178">
      <w:pPr>
        <w:pStyle w:val="BodyText"/>
        <w:ind w:left="221"/>
      </w:pPr>
      <w:r>
        <w:rPr>
          <w:color w:val="212121"/>
        </w:rPr>
        <w:t>}</w:t>
      </w:r>
    </w:p>
    <w:p w14:paraId="0035DDAF" w14:textId="77777777" w:rsidR="00B87178" w:rsidRDefault="00B87178" w:rsidP="00B87178">
      <w:pPr>
        <w:pStyle w:val="BodyText"/>
        <w:spacing w:before="1"/>
      </w:pPr>
    </w:p>
    <w:p w14:paraId="2D8635E7" w14:textId="77777777" w:rsidR="00B87178" w:rsidRDefault="00B87178" w:rsidP="00B87178">
      <w:pPr>
        <w:pStyle w:val="BodyText"/>
        <w:ind w:left="221" w:right="7271"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10CEB050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644E9FDD" w14:textId="77777777" w:rsidR="00B87178" w:rsidRDefault="00B87178" w:rsidP="00B87178">
      <w:pPr>
        <w:pStyle w:val="BodyText"/>
        <w:ind w:left="221"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757C0F8" w14:textId="77777777" w:rsidR="00B87178" w:rsidRDefault="00B87178" w:rsidP="00B87178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C92C236" w14:textId="77777777" w:rsidR="00B87178" w:rsidRDefault="00B87178" w:rsidP="00B87178">
      <w:pPr>
        <w:pStyle w:val="BodyText"/>
        <w:ind w:left="221" w:right="9166"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 w14:paraId="65315C78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31B5530B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143F929C" w14:textId="77777777" w:rsidR="00B87178" w:rsidRDefault="00B87178" w:rsidP="00B87178">
      <w:pPr>
        <w:pStyle w:val="BodyText"/>
      </w:pPr>
    </w:p>
    <w:p w14:paraId="65E81454" w14:textId="77777777" w:rsidR="00B87178" w:rsidRDefault="00B87178" w:rsidP="00B87178">
      <w:pPr>
        <w:pStyle w:val="BodyText"/>
        <w:ind w:left="221" w:right="8787"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 w14:paraId="1360DA6C" w14:textId="77777777" w:rsidR="00B87178" w:rsidRDefault="00B87178" w:rsidP="00B87178">
      <w:pPr>
        <w:pStyle w:val="BodyText"/>
      </w:pPr>
    </w:p>
    <w:p w14:paraId="05A81709" w14:textId="77777777" w:rsidR="00B87178" w:rsidRDefault="00B87178" w:rsidP="00B87178">
      <w:pPr>
        <w:pStyle w:val="BodyText"/>
        <w:ind w:left="221"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1C8877C8" w14:textId="77777777" w:rsidR="00B87178" w:rsidRDefault="00B87178" w:rsidP="00B87178">
      <w:pPr>
        <w:pStyle w:val="BodyText"/>
      </w:pPr>
    </w:p>
    <w:p w14:paraId="3A680062" w14:textId="77777777" w:rsidR="00B87178" w:rsidRDefault="00B87178" w:rsidP="00B87178">
      <w:pPr>
        <w:pStyle w:val="BodyText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42E38971" w14:textId="77777777" w:rsidR="00B87178" w:rsidRDefault="00B87178" w:rsidP="00B87178">
      <w:pPr>
        <w:pStyle w:val="BodyText"/>
      </w:pPr>
    </w:p>
    <w:p w14:paraId="2E1C85B9" w14:textId="77777777" w:rsidR="00B87178" w:rsidRDefault="00B87178" w:rsidP="00B87178">
      <w:pPr>
        <w:pStyle w:val="BodyText"/>
        <w:ind w:left="221"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1742E399" w14:textId="77777777" w:rsidR="00B87178" w:rsidRDefault="00B87178" w:rsidP="00B87178">
      <w:pPr>
        <w:pStyle w:val="BodyText"/>
      </w:pPr>
    </w:p>
    <w:p w14:paraId="7C2232CE" w14:textId="77777777" w:rsidR="00B87178" w:rsidRDefault="00B87178" w:rsidP="00B87178">
      <w:pPr>
        <w:pStyle w:val="BodyText"/>
        <w:ind w:left="221"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703FAF4" w14:textId="77777777" w:rsidR="00B87178" w:rsidRDefault="00B87178" w:rsidP="00B87178">
      <w:pPr>
        <w:pStyle w:val="BodyText"/>
      </w:pPr>
    </w:p>
    <w:p w14:paraId="7EBF2EB0" w14:textId="77777777" w:rsidR="00B87178" w:rsidRDefault="00B87178" w:rsidP="00B87178">
      <w:pPr>
        <w:pStyle w:val="BodyText"/>
        <w:spacing w:before="1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076F2428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4DCABCB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69C6F" w14:textId="77777777" w:rsidR="00B87178" w:rsidRDefault="00B87178" w:rsidP="00B87178">
      <w:pPr>
        <w:pStyle w:val="BodyText"/>
        <w:spacing w:before="8"/>
        <w:rPr>
          <w:sz w:val="21"/>
        </w:rPr>
      </w:pPr>
    </w:p>
    <w:p w14:paraId="799C3400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7883D091" w14:textId="77777777" w:rsidR="00B87178" w:rsidRDefault="00B87178" w:rsidP="00B87178">
      <w:pPr>
        <w:pStyle w:val="BodyText"/>
        <w:rPr>
          <w:rFonts w:ascii="Cambria"/>
          <w:b/>
        </w:rPr>
      </w:pPr>
    </w:p>
    <w:p w14:paraId="73E55285" w14:textId="77777777" w:rsidR="00B87178" w:rsidRDefault="00B87178" w:rsidP="00B87178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 w14:paraId="3F9B9E4B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0148554" w14:textId="77777777" w:rsidR="00B87178" w:rsidRDefault="00B87178" w:rsidP="00B87178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E4BB870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79EF811E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7439535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563ED266" w14:textId="77777777" w:rsidR="00B87178" w:rsidRDefault="00B87178" w:rsidP="00B87178">
      <w:pPr>
        <w:pStyle w:val="BodyText"/>
        <w:rPr>
          <w:rFonts w:ascii="Cambria"/>
          <w:b/>
        </w:rPr>
      </w:pPr>
    </w:p>
    <w:p w14:paraId="431A69E6" w14:textId="77777777" w:rsidR="00B87178" w:rsidRDefault="00B87178" w:rsidP="00B87178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>typedef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75D6409" w14:textId="77777777" w:rsidR="00B87178" w:rsidRDefault="00B87178" w:rsidP="00B87178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04D3920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 w14:paraId="4396BBF6" w14:textId="77777777" w:rsidR="00B87178" w:rsidRDefault="00B87178" w:rsidP="00B87178">
      <w:pPr>
        <w:pStyle w:val="BodyText"/>
        <w:rPr>
          <w:rFonts w:ascii="Cambria"/>
          <w:b/>
        </w:rPr>
      </w:pPr>
    </w:p>
    <w:p w14:paraId="08B5B1E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createNode(int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3D767CC0" w14:textId="77777777" w:rsidR="00B87178" w:rsidRDefault="00B87178" w:rsidP="00B87178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(Node*)malloc(sizeof(Node));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059CB46F" w14:textId="77777777" w:rsidR="00B87178" w:rsidRDefault="00B87178" w:rsidP="00B87178">
      <w:pPr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67C2C24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A3908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EEC857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createTable(int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32C96B85" w14:textId="77777777" w:rsidR="00B87178" w:rsidRDefault="00B87178" w:rsidP="00B87178">
      <w:pPr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(HashTable*)malloc(sizeof(HashTable));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742E8AC1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388E0C38" w14:textId="77777777" w:rsidR="00B87178" w:rsidRDefault="00B87178" w:rsidP="00B87178">
      <w:pPr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 w14:paraId="3C778ECB" w14:textId="77777777" w:rsidR="00B87178" w:rsidRDefault="00B87178" w:rsidP="00B87178">
      <w:pPr>
        <w:pStyle w:val="BodyText"/>
        <w:rPr>
          <w:rFonts w:ascii="Cambria"/>
          <w:b/>
        </w:rPr>
      </w:pPr>
    </w:p>
    <w:p w14:paraId="51ADE26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16D36F6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6557B3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 w14:paraId="72E237F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B8A7CBC" w14:textId="77777777" w:rsidR="00B87178" w:rsidRDefault="00B87178" w:rsidP="00B87178">
      <w:pPr>
        <w:pStyle w:val="BodyText"/>
        <w:rPr>
          <w:rFonts w:ascii="Cambria"/>
          <w:b/>
        </w:rPr>
      </w:pPr>
    </w:p>
    <w:p w14:paraId="3AE02F82" w14:textId="77777777" w:rsidR="00B87178" w:rsidRDefault="00B87178" w:rsidP="00B87178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>int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458B67C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018A65E" w14:textId="77777777" w:rsidR="00B87178" w:rsidRDefault="00B87178" w:rsidP="00B87178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 w14:paraId="1CB327A9" w14:textId="77777777" w:rsidR="00B87178" w:rsidRDefault="00B87178" w:rsidP="00B87178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 w14:paraId="20054B2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061FBE1B" w14:textId="77777777" w:rsidR="00B87178" w:rsidRDefault="00B87178" w:rsidP="00B87178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 w14:paraId="0ACCBD1F" w14:textId="77777777" w:rsidR="00B87178" w:rsidRDefault="00B87178" w:rsidP="00B87178">
      <w:pPr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 w14:paraId="6B800149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28BE421C" w14:textId="77777777" w:rsidR="00B87178" w:rsidRDefault="00B87178" w:rsidP="00B87178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>for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25FAF7E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8060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AE3B8CA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5D34CB8A" w14:textId="77777777" w:rsidR="00B87178" w:rsidRDefault="00B87178" w:rsidP="00B87178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>for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4D7142C6" w14:textId="77777777" w:rsidR="00B87178" w:rsidRDefault="00B87178" w:rsidP="00B87178">
      <w:pPr>
        <w:ind w:left="221" w:right="4885"/>
        <w:rPr>
          <w:rFonts w:ascii="Cambria"/>
          <w:b/>
        </w:rPr>
      </w:pPr>
      <w:r>
        <w:rPr>
          <w:rFonts w:ascii="Cambria"/>
          <w:b/>
        </w:rPr>
        <w:t>insert(hashTable,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0D1B9760" w14:textId="77777777" w:rsidR="00B87178" w:rsidRDefault="00B87178" w:rsidP="00B87178">
      <w:pPr>
        <w:pStyle w:val="BodyText"/>
        <w:rPr>
          <w:rFonts w:ascii="Cambria"/>
          <w:b/>
        </w:rPr>
      </w:pPr>
    </w:p>
    <w:p w14:paraId="768AF17F" w14:textId="77777777" w:rsidR="00B87178" w:rsidRDefault="00B87178" w:rsidP="00B87178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4B5F9B1C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CE525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F38E2C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24603DE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 w14:paraId="1B34032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693A58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0F019A3" w14:textId="77777777" w:rsidR="00B87178" w:rsidRDefault="00B87178" w:rsidP="00B87178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 w14:paraId="3614499F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3593692" w14:textId="77777777" w:rsidR="00B87178" w:rsidRDefault="00B87178" w:rsidP="00B87178">
      <w:pPr>
        <w:pStyle w:val="BodyText"/>
        <w:rPr>
          <w:rFonts w:ascii="Cambria"/>
          <w:b/>
        </w:rPr>
      </w:pPr>
    </w:p>
    <w:p w14:paraId="508F68C3" w14:textId="77777777" w:rsidR="00B87178" w:rsidRDefault="00B87178" w:rsidP="00B87178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28B2E5FF" w14:textId="77777777" w:rsidR="00B87178" w:rsidRDefault="00B87178" w:rsidP="00B87178">
      <w:pPr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 w14:paraId="722E235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0F2AFB" w14:textId="77777777" w:rsidR="00B87178" w:rsidRDefault="00B87178" w:rsidP="00B87178">
      <w:pPr>
        <w:pStyle w:val="BodyText"/>
        <w:rPr>
          <w:rFonts w:ascii="Cambria"/>
          <w:b/>
        </w:rPr>
      </w:pPr>
    </w:p>
    <w:p w14:paraId="33F0BF9E" w14:textId="77777777" w:rsidR="00B87178" w:rsidRDefault="00B87178" w:rsidP="00B87178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5F3E18C" w14:textId="77777777" w:rsidR="00B87178" w:rsidRDefault="00B87178" w:rsidP="00B87178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 w14:paraId="682086D5" w14:textId="77777777" w:rsidR="00B87178" w:rsidRDefault="00B87178" w:rsidP="00B87178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42E18474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0A31F4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CF37EB1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504A54" w14:textId="77777777" w:rsidR="00B87178" w:rsidRDefault="00B87178" w:rsidP="00B87178">
      <w:pPr>
        <w:pStyle w:val="BodyText"/>
        <w:rPr>
          <w:rFonts w:ascii="Cambria"/>
          <w:b/>
        </w:rPr>
      </w:pPr>
    </w:p>
    <w:p w14:paraId="2740667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6CA69C1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EBE4005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3AAE5C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E7EC0" w14:textId="77777777" w:rsidR="00B87178" w:rsidRDefault="00B87178" w:rsidP="00B87178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3E917C11" w14:textId="77777777" w:rsidR="00B87178" w:rsidRDefault="00B87178" w:rsidP="00B87178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E517CC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72DC28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8B966C" w14:textId="77777777" w:rsidR="00B87178" w:rsidRDefault="00B87178" w:rsidP="00B87178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2316729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F37F8E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153B5A5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536C2F9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786B8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1459C2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83BF02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374396D4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6FE1A75" w14:textId="77777777" w:rsidR="00B87178" w:rsidRDefault="00B87178" w:rsidP="00B87178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 w14:paraId="4D49D35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3EA75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12A5DD64" w14:textId="77777777" w:rsidR="00B87178" w:rsidRDefault="00B87178" w:rsidP="00B87178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>void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002B0EB0" w14:textId="77777777" w:rsidR="00B87178" w:rsidRDefault="00B87178" w:rsidP="00B87178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0EDF22BF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2144C4B1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63A9132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E127D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26CE6" w14:textId="77777777" w:rsidR="00B87178" w:rsidRDefault="00B87178" w:rsidP="00B87178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 w14:paraId="5CD88EE4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EEAAC6" w14:textId="77777777" w:rsidR="00B87178" w:rsidRDefault="00B87178" w:rsidP="00B87178">
      <w:pPr>
        <w:pStyle w:val="BodyText"/>
        <w:rPr>
          <w:rFonts w:ascii="Cambria"/>
          <w:b/>
        </w:rPr>
      </w:pPr>
    </w:p>
    <w:p w14:paraId="311A67F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5D142AB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createTable(5);</w:t>
      </w:r>
    </w:p>
    <w:p w14:paraId="69B71467" w14:textId="77777777" w:rsidR="00B87178" w:rsidRDefault="00B87178" w:rsidP="00B87178">
      <w:pPr>
        <w:pStyle w:val="BodyText"/>
        <w:rPr>
          <w:rFonts w:ascii="Cambria"/>
          <w:b/>
        </w:rPr>
      </w:pPr>
    </w:p>
    <w:p w14:paraId="2F96AB8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423F3A67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0EB04B8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1C4E1FC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7C2710A7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01B6C95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5C55B23D" w14:textId="77777777" w:rsidR="00B87178" w:rsidRDefault="00B87178" w:rsidP="00B87178">
      <w:pPr>
        <w:pStyle w:val="BodyText"/>
        <w:rPr>
          <w:rFonts w:ascii="Cambria"/>
          <w:b/>
        </w:rPr>
      </w:pPr>
    </w:p>
    <w:p w14:paraId="5EA3C67F" w14:textId="77777777" w:rsidR="00B87178" w:rsidRDefault="00B87178" w:rsidP="00B87178">
      <w:pPr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4C02DC0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24C046A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delete(hashTable,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F64028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printf("Value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3AC30C21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7B52248" w14:textId="77777777" w:rsidR="00B87178" w:rsidRDefault="00B87178" w:rsidP="00B87178">
      <w:pPr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2AF10B4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7C49BA6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38173B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41DDA0" w14:textId="77777777" w:rsidR="00B87178" w:rsidRDefault="00B87178" w:rsidP="00B87178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61DFECEF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539D86A9" wp14:editId="5D43EF03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1744C" w14:textId="77777777" w:rsidR="00B87178" w:rsidRDefault="00B87178" w:rsidP="00B87178">
      <w:pPr>
        <w:pStyle w:val="BodyText"/>
        <w:spacing w:before="9"/>
        <w:rPr>
          <w:rFonts w:ascii="Cambria"/>
          <w:b/>
          <w:sz w:val="20"/>
        </w:rPr>
      </w:pPr>
    </w:p>
    <w:p w14:paraId="752781E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AEF274" w14:textId="77777777" w:rsidR="00B87178" w:rsidRDefault="00B87178" w:rsidP="00B87178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12353C54" wp14:editId="1F582E1F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11E6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EE194E" wp14:editId="0D4D881A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1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3409C" id="Ink 60" o:spid="_x0000_s1026" type="#_x0000_t75" style="position:absolute;margin-left:192.25pt;margin-top:42.6pt;width:392.05pt;height:3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">
                <v:imagedata r:id="rId62" o:title="" croptop="-1361881f" cropleft="-109190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5648" behindDoc="0" locked="0" layoutInCell="1" allowOverlap="1" wp14:anchorId="726AFAD9" wp14:editId="0D2659E3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8284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71E2D33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CF1B2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551D6B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FA7677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438845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73AB8A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2CBBD5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2B42B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AB425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81CF7F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A61C2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6802AC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83B869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EA7C78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9EF43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E0CB2B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830AE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EAFFC7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07642D0" w14:textId="77777777" w:rsidR="00B87178" w:rsidRDefault="00B87178" w:rsidP="00B87178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3EE2C10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31D17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E0B867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31D3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85FAF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BFA86D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513B22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FA6906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3FDD0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B2725C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7E069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72EE9A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C6F93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2D6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F101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9C5203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718D9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1508DF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A63804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3D9A3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452B3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3B2CA8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D1187A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48CB70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660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DBA80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D092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A8B4FA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7C768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ADC6C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2C888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7E5D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2D272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E6FBA3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48A6E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38BA19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482F6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44FE9A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C34D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7853E6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DB6C78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10AFE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33802B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6CCCDE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03928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17F6D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06574B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F3C604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A4794E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727884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2A4E8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870A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9C80A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CFFAF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7F21E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E97A3A3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0A6D6E66" w14:textId="77777777" w:rsidR="00B87178" w:rsidRDefault="00B87178" w:rsidP="00B87178">
      <w:pPr>
        <w:pStyle w:val="Heading1"/>
        <w:ind w:left="89"/>
      </w:pPr>
    </w:p>
    <w:p w14:paraId="6FED3901" w14:textId="77777777" w:rsidR="00E11784" w:rsidRDefault="00E11784"/>
    <w:sectPr w:rsidR="00E11784" w:rsidSect="00B87178">
      <w:headerReference w:type="default" r:id="rId64"/>
      <w:pgSz w:w="11920" w:h="16860"/>
      <w:pgMar w:top="1600" w:right="760" w:bottom="0" w:left="10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24459" w14:textId="07C90559" w:rsidR="0048512A" w:rsidRDefault="00B871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53011B" wp14:editId="611BEFBD">
              <wp:simplePos x="0" y="0"/>
              <wp:positionH relativeFrom="page">
                <wp:posOffset>6659880</wp:posOffset>
              </wp:positionH>
              <wp:positionV relativeFrom="page">
                <wp:posOffset>435610</wp:posOffset>
              </wp:positionV>
              <wp:extent cx="309880" cy="189865"/>
              <wp:effectExtent l="1905" t="0" r="2540" b="3175"/>
              <wp:wrapNone/>
              <wp:docPr id="10213110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1FA7" w14:textId="77777777" w:rsidR="0048512A" w:rsidRDefault="0048512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01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524.4pt;margin-top:34.3pt;width:24.4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" filled="f" stroked="f">
              <v:textbox inset="0,0,0,0">
                <w:txbxContent>
                  <w:p w14:paraId="725E1FA7" w14:textId="77777777" w:rsidR="0048512A" w:rsidRDefault="0048512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70ACA" w14:textId="77777777" w:rsidR="0048512A" w:rsidRDefault="0048512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636647373">
    <w:abstractNumId w:val="12"/>
  </w:num>
  <w:num w:numId="2" w16cid:durableId="1759448983">
    <w:abstractNumId w:val="8"/>
  </w:num>
  <w:num w:numId="3" w16cid:durableId="1251767395">
    <w:abstractNumId w:val="23"/>
  </w:num>
  <w:num w:numId="4" w16cid:durableId="1077551576">
    <w:abstractNumId w:val="6"/>
  </w:num>
  <w:num w:numId="5" w16cid:durableId="1227296925">
    <w:abstractNumId w:val="4"/>
  </w:num>
  <w:num w:numId="6" w16cid:durableId="786587646">
    <w:abstractNumId w:val="14"/>
  </w:num>
  <w:num w:numId="7" w16cid:durableId="1730030276">
    <w:abstractNumId w:val="17"/>
  </w:num>
  <w:num w:numId="8" w16cid:durableId="1457992605">
    <w:abstractNumId w:val="27"/>
  </w:num>
  <w:num w:numId="9" w16cid:durableId="1384477245">
    <w:abstractNumId w:val="13"/>
  </w:num>
  <w:num w:numId="10" w16cid:durableId="1650673338">
    <w:abstractNumId w:val="0"/>
  </w:num>
  <w:num w:numId="11" w16cid:durableId="470439253">
    <w:abstractNumId w:val="18"/>
  </w:num>
  <w:num w:numId="12" w16cid:durableId="142622082">
    <w:abstractNumId w:val="24"/>
  </w:num>
  <w:num w:numId="13" w16cid:durableId="1784838622">
    <w:abstractNumId w:val="7"/>
  </w:num>
  <w:num w:numId="14" w16cid:durableId="526023924">
    <w:abstractNumId w:val="22"/>
  </w:num>
  <w:num w:numId="15" w16cid:durableId="1844010515">
    <w:abstractNumId w:val="11"/>
  </w:num>
  <w:num w:numId="16" w16cid:durableId="307827606">
    <w:abstractNumId w:val="16"/>
  </w:num>
  <w:num w:numId="17" w16cid:durableId="798257217">
    <w:abstractNumId w:val="10"/>
  </w:num>
  <w:num w:numId="18" w16cid:durableId="970407276">
    <w:abstractNumId w:val="9"/>
  </w:num>
  <w:num w:numId="19" w16cid:durableId="1772698086">
    <w:abstractNumId w:val="2"/>
  </w:num>
  <w:num w:numId="20" w16cid:durableId="1536457476">
    <w:abstractNumId w:val="21"/>
  </w:num>
  <w:num w:numId="21" w16cid:durableId="1498767640">
    <w:abstractNumId w:val="25"/>
  </w:num>
  <w:num w:numId="22" w16cid:durableId="142620633">
    <w:abstractNumId w:val="15"/>
  </w:num>
  <w:num w:numId="23" w16cid:durableId="110518976">
    <w:abstractNumId w:val="20"/>
  </w:num>
  <w:num w:numId="24" w16cid:durableId="194540957">
    <w:abstractNumId w:val="3"/>
  </w:num>
  <w:num w:numId="25" w16cid:durableId="1581284262">
    <w:abstractNumId w:val="29"/>
  </w:num>
  <w:num w:numId="26" w16cid:durableId="1727533571">
    <w:abstractNumId w:val="28"/>
  </w:num>
  <w:num w:numId="27" w16cid:durableId="999965613">
    <w:abstractNumId w:val="5"/>
  </w:num>
  <w:num w:numId="28" w16cid:durableId="1919627939">
    <w:abstractNumId w:val="26"/>
  </w:num>
  <w:num w:numId="29" w16cid:durableId="2047754083">
    <w:abstractNumId w:val="1"/>
  </w:num>
  <w:num w:numId="30" w16cid:durableId="3560047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78"/>
    <w:rsid w:val="0048512A"/>
    <w:rsid w:val="00B87178"/>
    <w:rsid w:val="00DF0198"/>
    <w:rsid w:val="00E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5A74DC"/>
  <w15:chartTrackingRefBased/>
  <w15:docId w15:val="{FA686893-EBDB-4DAB-9B59-88E2946C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71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87178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87178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7178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87178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178"/>
  </w:style>
  <w:style w:type="character" w:customStyle="1" w:styleId="BodyTextChar">
    <w:name w:val="Body Text Char"/>
    <w:basedOn w:val="DefaultParagraphFont"/>
    <w:link w:val="BodyText"/>
    <w:uiPriority w:val="1"/>
    <w:rsid w:val="00B87178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87178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87178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87178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7178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B8717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customXml" Target="ink/ink1.xml"/><Relationship Id="rId34" Type="http://schemas.openxmlformats.org/officeDocument/2006/relationships/image" Target="media/image24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customXml" Target="ink/ink11.xml"/><Relationship Id="rId55" Type="http://schemas.openxmlformats.org/officeDocument/2006/relationships/image" Target="media/image39.png"/><Relationship Id="rId63" Type="http://schemas.openxmlformats.org/officeDocument/2006/relationships/image" Target="media/image4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customXml" Target="ink/ink4.xml"/><Relationship Id="rId11" Type="http://schemas.openxmlformats.org/officeDocument/2006/relationships/image" Target="media/image7.jpe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image" Target="media/image37.png"/><Relationship Id="rId58" Type="http://schemas.openxmlformats.org/officeDocument/2006/relationships/image" Target="media/image41.png"/><Relationship Id="rId66" Type="http://schemas.openxmlformats.org/officeDocument/2006/relationships/theme" Target="theme/theme1.xml"/><Relationship Id="rId5" Type="http://schemas.openxmlformats.org/officeDocument/2006/relationships/image" Target="media/image1.jpeg"/><Relationship Id="rId61" Type="http://schemas.openxmlformats.org/officeDocument/2006/relationships/customXml" Target="ink/ink13.xml"/><Relationship Id="rId19" Type="http://schemas.openxmlformats.org/officeDocument/2006/relationships/image" Target="media/image14.png"/><Relationship Id="rId14" Type="http://schemas.openxmlformats.org/officeDocument/2006/relationships/image" Target="media/image10.jpe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0.png"/><Relationship Id="rId48" Type="http://schemas.openxmlformats.org/officeDocument/2006/relationships/customXml" Target="ink/ink10.xml"/><Relationship Id="rId56" Type="http://schemas.openxmlformats.org/officeDocument/2006/relationships/image" Target="media/image40.png"/><Relationship Id="rId64" Type="http://schemas.openxmlformats.org/officeDocument/2006/relationships/header" Target="header2.xml"/><Relationship Id="rId8" Type="http://schemas.openxmlformats.org/officeDocument/2006/relationships/image" Target="media/image4.jpeg"/><Relationship Id="rId51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customXml" Target="ink/ink3.xml"/><Relationship Id="rId33" Type="http://schemas.openxmlformats.org/officeDocument/2006/relationships/image" Target="media/image23.png"/><Relationship Id="rId38" Type="http://schemas.openxmlformats.org/officeDocument/2006/relationships/customXml" Target="ink/ink7.xml"/><Relationship Id="rId46" Type="http://schemas.openxmlformats.org/officeDocument/2006/relationships/customXml" Target="ink/ink9.xml"/><Relationship Id="rId59" Type="http://schemas.openxmlformats.org/officeDocument/2006/relationships/image" Target="media/image42.png"/><Relationship Id="rId20" Type="http://schemas.openxmlformats.org/officeDocument/2006/relationships/image" Target="media/image15.png"/><Relationship Id="rId41" Type="http://schemas.openxmlformats.org/officeDocument/2006/relationships/customXml" Target="ink/ink8.xml"/><Relationship Id="rId54" Type="http://schemas.openxmlformats.org/officeDocument/2006/relationships/image" Target="media/image38.png"/><Relationship Id="rId62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customXml" Target="ink/ink2.xml"/><Relationship Id="rId28" Type="http://schemas.openxmlformats.org/officeDocument/2006/relationships/image" Target="media/image20.png"/><Relationship Id="rId36" Type="http://schemas.openxmlformats.org/officeDocument/2006/relationships/customXml" Target="ink/ink6.xml"/><Relationship Id="rId49" Type="http://schemas.openxmlformats.org/officeDocument/2006/relationships/image" Target="media/image34.png"/><Relationship Id="rId57" Type="http://schemas.openxmlformats.org/officeDocument/2006/relationships/customXml" Target="ink/ink12.xml"/><Relationship Id="rId10" Type="http://schemas.openxmlformats.org/officeDocument/2006/relationships/image" Target="media/image6.jpeg"/><Relationship Id="rId31" Type="http://schemas.openxmlformats.org/officeDocument/2006/relationships/customXml" Target="ink/ink5.xml"/><Relationship Id="rId44" Type="http://schemas.openxmlformats.org/officeDocument/2006/relationships/image" Target="media/image31.png"/><Relationship Id="rId52" Type="http://schemas.openxmlformats.org/officeDocument/2006/relationships/image" Target="media/image36.png"/><Relationship Id="rId60" Type="http://schemas.openxmlformats.org/officeDocument/2006/relationships/image" Target="media/image43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9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112</Pages>
  <Words>9318</Words>
  <Characters>53116</Characters>
  <Application>Microsoft Office Word</Application>
  <DocSecurity>0</DocSecurity>
  <Lines>442</Lines>
  <Paragraphs>124</Paragraphs>
  <ScaleCrop>false</ScaleCrop>
  <Company/>
  <LinksUpToDate>false</LinksUpToDate>
  <CharactersWithSpaces>62310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Balaji Venkatesh</cp:lastModifiedBy>
  <cp:revision>2</cp:revision>
  <dcterms:created xsi:type="dcterms:W3CDTF">2024-06-17T08:31:00Z</dcterms:created>
  <dcterms:modified xsi:type="dcterms:W3CDTF">2024-06-17T08:31:00Z</dcterms:modified>
</cp:coreProperties>
</file>